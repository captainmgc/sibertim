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8A3" w:rsidRPr="00CC4814" w:rsidRDefault="002948AA" w:rsidP="00CC4814">
      <w:pPr>
        <w:rPr>
          <w:b/>
          <w:i/>
          <w:sz w:val="52"/>
          <w:szCs w:val="52"/>
          <w:u w:val="single"/>
        </w:rPr>
      </w:pPr>
      <w:r w:rsidRPr="00CC4814">
        <w:rPr>
          <w:b/>
          <w:i/>
          <w:sz w:val="52"/>
          <w:szCs w:val="52"/>
          <w:u w:val="single"/>
        </w:rPr>
        <w:t xml:space="preserve">LinkedIn Nedir? Ne İşe Yarar? </w:t>
      </w:r>
      <w:bookmarkStart w:id="0" w:name="_GoBack"/>
      <w:bookmarkEnd w:id="0"/>
    </w:p>
    <w:p w:rsidR="00CC4814" w:rsidRPr="00CC4814" w:rsidRDefault="00CC4814" w:rsidP="00CC4814"/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Giriş: LinkedIn Neden Önemlidir?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Düşün ki bir sosyal medya platformu var ama burası sadece iş hayatı, kariyer, mesleki gelişim ve profesyonel bağlantılar için var.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İşte bu platformun adı: LinkedIn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2003 yılında kurulan LinkedIn, bugün dünyanın en büyük iş odaklı sosyal ağıdır. Milyonlarca insan, şirket ve kurum burada birbirine bağlanıyor.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LinkedIn Ne İçin Kullanılır?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1. Özgeçmiş (CV) Gibi Kullanılır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LinkedIn profilin, senin dijital özgeçmişindir.</w:t>
      </w:r>
      <w:r w:rsidRPr="002948AA">
        <w:rPr>
          <w:color w:val="000000" w:themeColor="text1"/>
        </w:rPr>
        <w:br/>
        <w:t>- Eğitim bilgilerin, stajların, yeteneklerin, gönüllü projelerin burada yazılı olur.</w:t>
      </w:r>
      <w:r w:rsidRPr="002948AA">
        <w:rPr>
          <w:color w:val="000000" w:themeColor="text1"/>
        </w:rPr>
        <w:br/>
        <w:t>- Profil fotoğrafın, kendini tanıttığın 'hakkımda' kısmı bulunur.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2.  İş ve Staj İlanları Bulma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Şirketler burada iş ilanı yayınlar.</w:t>
      </w:r>
      <w:r w:rsidRPr="002948AA">
        <w:rPr>
          <w:color w:val="000000" w:themeColor="text1"/>
        </w:rPr>
        <w:br/>
        <w:t>- Öğrenciler ve yeni mezunlar staj fırsatları arayabilir.</w:t>
      </w:r>
      <w:r w:rsidRPr="002948AA">
        <w:rPr>
          <w:color w:val="000000" w:themeColor="text1"/>
        </w:rPr>
        <w:br/>
        <w:t>- Başvurular bazen sadece LinkedIn üzerinden yapılabilir.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3. Ağ Kurma (Networking)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Tanıdığın öğretmenleri, arkadaşlarını, staj yaptığın yerleri ekleyebilirsin.</w:t>
      </w:r>
      <w:r w:rsidRPr="002948AA">
        <w:rPr>
          <w:color w:val="000000" w:themeColor="text1"/>
        </w:rPr>
        <w:br/>
        <w:t>- Alanında uzman kişilere ulaşabilir, bağlantı kurabilirsin.</w:t>
      </w:r>
      <w:r w:rsidRPr="002948AA">
        <w:rPr>
          <w:color w:val="000000" w:themeColor="text1"/>
        </w:rPr>
        <w:br/>
        <w:t>- 'Bağlantı' kurmak, iş dünyasında kartvizit değiştirmek gibi kabul edilir.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4. İçerik Paylaşımı ve Bilgi Edinme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İnsanlar burada makaleler, projeler, başarılar, sertifikalar paylaşır.</w:t>
      </w:r>
      <w:r w:rsidRPr="002948AA">
        <w:rPr>
          <w:color w:val="000000" w:themeColor="text1"/>
        </w:rPr>
        <w:br/>
        <w:t>- Sektörle ilgili gelişmeleri takip edebilir, kendi fikirlerini yazabilirsin.</w:t>
      </w:r>
      <w:r w:rsidRPr="002948AA">
        <w:rPr>
          <w:color w:val="000000" w:themeColor="text1"/>
        </w:rPr>
        <w:br/>
        <w:t>- Yazılar yazarak görünürlüğünü artırabilirsin.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LinkedIn Profili Nasıl Oluşturulur?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1. linkedin.com adresine git, hesap oluştur.</w:t>
      </w:r>
      <w:r w:rsidRPr="002948AA">
        <w:rPr>
          <w:color w:val="000000" w:themeColor="text1"/>
        </w:rPr>
        <w:br/>
        <w:t>2. Profil fotoğrafı yükle (resmi, düzgün bir fotoğraf).</w:t>
      </w:r>
      <w:r w:rsidRPr="002948AA">
        <w:rPr>
          <w:color w:val="000000" w:themeColor="text1"/>
        </w:rPr>
        <w:br/>
        <w:t xml:space="preserve">3. Hakkında kısa bir açıklama yaz (örnek: 'Bilgisayar mühendisliği öğrencisiyim, siber </w:t>
      </w:r>
      <w:r w:rsidRPr="002948AA">
        <w:rPr>
          <w:color w:val="000000" w:themeColor="text1"/>
        </w:rPr>
        <w:lastRenderedPageBreak/>
        <w:t>güvenlik alanına ilgi duyuyorum.').</w:t>
      </w:r>
      <w:r w:rsidRPr="002948AA">
        <w:rPr>
          <w:color w:val="000000" w:themeColor="text1"/>
        </w:rPr>
        <w:br/>
        <w:t>4. Eğitim bilgilerini gir (lise, üniversite vb.).</w:t>
      </w:r>
      <w:r w:rsidRPr="002948AA">
        <w:rPr>
          <w:color w:val="000000" w:themeColor="text1"/>
        </w:rPr>
        <w:br/>
        <w:t>5. Stajlar, projeler, gönüllü çalışmalar varsa ekle.</w:t>
      </w:r>
      <w:r w:rsidRPr="002948AA">
        <w:rPr>
          <w:color w:val="000000" w:themeColor="text1"/>
        </w:rPr>
        <w:br/>
        <w:t>6. Sertifika ve becerilerini yaz (örnek: Python, HTML, Linux, MS Office).</w:t>
      </w:r>
      <w:r w:rsidRPr="002948AA">
        <w:rPr>
          <w:color w:val="000000" w:themeColor="text1"/>
        </w:rPr>
        <w:br/>
        <w:t>7. Bağlantı eklemeye başla: sınıf arkadaşların, öğretmenlerin, staj yerindeki çalışanlar...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 Kimler Kullanır?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Üniversite ve lise öğrencileri</w:t>
      </w:r>
      <w:r w:rsidRPr="002948AA">
        <w:rPr>
          <w:color w:val="000000" w:themeColor="text1"/>
        </w:rPr>
        <w:br/>
        <w:t>- Yeni mezunlar</w:t>
      </w:r>
      <w:r w:rsidRPr="002948AA">
        <w:rPr>
          <w:color w:val="000000" w:themeColor="text1"/>
        </w:rPr>
        <w:br/>
        <w:t>- Staj arayanlar</w:t>
      </w:r>
      <w:r w:rsidRPr="002948AA">
        <w:rPr>
          <w:color w:val="000000" w:themeColor="text1"/>
        </w:rPr>
        <w:br/>
        <w:t>- Profesyonel çalışanlar</w:t>
      </w:r>
      <w:r w:rsidRPr="002948AA">
        <w:rPr>
          <w:color w:val="000000" w:themeColor="text1"/>
        </w:rPr>
        <w:br/>
        <w:t>- İnsan kaynakları (İK) uzmanları</w:t>
      </w:r>
      <w:r w:rsidRPr="002948AA">
        <w:rPr>
          <w:color w:val="000000" w:themeColor="text1"/>
        </w:rPr>
        <w:br/>
        <w:t>- Şirketler ve işverenler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LinkedIn’in Faydaları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FAYDA: İş bulma</w:t>
      </w:r>
      <w:r w:rsidRPr="002948AA">
        <w:rPr>
          <w:color w:val="000000" w:themeColor="text1"/>
        </w:rPr>
        <w:br/>
        <w:t>AÇIKLAMA: İş ve staj ilanlarına başvurabilirsin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Kendini tanıtma</w:t>
      </w:r>
      <w:r w:rsidRPr="002948AA">
        <w:rPr>
          <w:color w:val="000000" w:themeColor="text1"/>
        </w:rPr>
        <w:br/>
        <w:t>AÇIKLAMA: Dijital özgeçmişin olur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Ağ kurma</w:t>
      </w:r>
      <w:r w:rsidRPr="002948AA">
        <w:rPr>
          <w:color w:val="000000" w:themeColor="text1"/>
        </w:rPr>
        <w:br/>
        <w:t>AÇIKLAMA: Alanında insanlarla bağlantı kurarsın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Öğrenme</w:t>
      </w:r>
      <w:r w:rsidRPr="002948AA">
        <w:rPr>
          <w:color w:val="000000" w:themeColor="text1"/>
        </w:rPr>
        <w:br/>
        <w:t>AÇIKLAMA: Başkalarının başarılarından ilham alırsın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Görünürlük</w:t>
      </w:r>
      <w:r w:rsidRPr="002948AA">
        <w:rPr>
          <w:color w:val="000000" w:themeColor="text1"/>
        </w:rPr>
        <w:br/>
        <w:t>AÇIKLAMA: Aktif olursan fark edilirsin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 Neden Lise Öğrencileri de LinkedIn Kullansın?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Kariyerine erkenden yön verebilirsin.</w:t>
      </w:r>
      <w:r w:rsidRPr="002948AA">
        <w:rPr>
          <w:color w:val="000000" w:themeColor="text1"/>
        </w:rPr>
        <w:br/>
        <w:t>- Staj ararken öne çıkarsın.</w:t>
      </w:r>
      <w:r w:rsidRPr="002948AA">
        <w:rPr>
          <w:color w:val="000000" w:themeColor="text1"/>
        </w:rPr>
        <w:br/>
        <w:t>- Sertifikalarını, projelerini sergileyebilirsin.</w:t>
      </w:r>
      <w:r w:rsidRPr="002948AA">
        <w:rPr>
          <w:color w:val="000000" w:themeColor="text1"/>
        </w:rPr>
        <w:br/>
        <w:t>- Üniversiteye girmeden kendini gösterecek bir profilin olur.</w:t>
      </w:r>
      <w:r w:rsidRPr="002948AA">
        <w:rPr>
          <w:color w:val="000000" w:themeColor="text1"/>
        </w:rPr>
        <w:br/>
        <w:t>- Akademisyenler ve profesyonellerle tanışma şansı yakalarsın.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lastRenderedPageBreak/>
        <w:t>Dikkat Edilmesi Gerekenler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Bilgilerini doğru ve güncel gir.</w:t>
      </w:r>
      <w:r w:rsidRPr="002948AA">
        <w:rPr>
          <w:color w:val="000000" w:themeColor="text1"/>
        </w:rPr>
        <w:br/>
        <w:t>- Paylaştığın şeyler ciddi, profesyonel ve saygılı olmalı.</w:t>
      </w:r>
      <w:r w:rsidRPr="002948AA">
        <w:rPr>
          <w:color w:val="000000" w:themeColor="text1"/>
        </w:rPr>
        <w:br/>
        <w:t>- Profil fotoğrafın uygun olmalı (filtreli selfie yerine, ciddi bir vesikalık gibi).</w:t>
      </w:r>
      <w:r w:rsidRPr="002948AA">
        <w:rPr>
          <w:color w:val="000000" w:themeColor="text1"/>
        </w:rPr>
        <w:br/>
        <w:t>- Kimseye rahatsız edici mesaj atma.</w:t>
      </w:r>
      <w:r w:rsidRPr="002948AA">
        <w:rPr>
          <w:color w:val="000000" w:themeColor="text1"/>
        </w:rPr>
        <w:br/>
        <w:t>- Sahte bilgi verme, etik ol.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İpuçları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Haftada en az 1 içerik paylaş (örnek: 'Bugün HTML öğrendim ve ilk sayfamı yazdım!').</w:t>
      </w:r>
      <w:r w:rsidRPr="002948AA">
        <w:rPr>
          <w:color w:val="000000" w:themeColor="text1"/>
        </w:rPr>
        <w:br/>
        <w:t>- Başkalarının gönderilerini beğen, yorum yap.</w:t>
      </w:r>
      <w:r w:rsidRPr="002948AA">
        <w:rPr>
          <w:color w:val="000000" w:themeColor="text1"/>
        </w:rPr>
        <w:br/>
        <w:t>- Sertifikalarını yükle (BTK Akademi, Coursera, Google vb.).</w:t>
      </w:r>
      <w:r w:rsidRPr="002948AA">
        <w:rPr>
          <w:color w:val="000000" w:themeColor="text1"/>
        </w:rPr>
        <w:br/>
        <w:t>- Bağlantı isteklerine kısa not ekle ('Merhaba, aynı alanda olduğumuz için sizi eklemek isterim.').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 Özetle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LinkedIn = Dijital CV + Profesyonel sosyal ağ</w:t>
      </w:r>
      <w:r w:rsidRPr="002948AA">
        <w:rPr>
          <w:color w:val="000000" w:themeColor="text1"/>
        </w:rPr>
        <w:br/>
        <w:t>- İş, staj ve kariyer için güçlü bir platform</w:t>
      </w:r>
      <w:r w:rsidRPr="002948AA">
        <w:rPr>
          <w:color w:val="000000" w:themeColor="text1"/>
        </w:rPr>
        <w:br/>
        <w:t>- Ne kadar erken başlarsan, o kadar iyi bir ağ kurarsın</w:t>
      </w:r>
      <w:r w:rsidRPr="002948AA">
        <w:rPr>
          <w:color w:val="000000" w:themeColor="text1"/>
        </w:rPr>
        <w:br/>
        <w:t>- Etkin ve doğru kullanılırsa, seni çok ileri taşıyabilir</w:t>
      </w:r>
    </w:p>
    <w:sectPr w:rsidR="00DD08A3" w:rsidRPr="002948A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F82" w:rsidRDefault="005C7F82" w:rsidP="00BB7A19">
      <w:pPr>
        <w:spacing w:after="0" w:line="240" w:lineRule="auto"/>
      </w:pPr>
      <w:r>
        <w:separator/>
      </w:r>
    </w:p>
  </w:endnote>
  <w:endnote w:type="continuationSeparator" w:id="0">
    <w:p w:rsidR="005C7F82" w:rsidRDefault="005C7F82" w:rsidP="00BB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F82" w:rsidRDefault="005C7F82" w:rsidP="00BB7A19">
      <w:pPr>
        <w:spacing w:after="0" w:line="240" w:lineRule="auto"/>
      </w:pPr>
      <w:r>
        <w:separator/>
      </w:r>
    </w:p>
  </w:footnote>
  <w:footnote w:type="continuationSeparator" w:id="0">
    <w:p w:rsidR="005C7F82" w:rsidRDefault="005C7F82" w:rsidP="00BB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A19" w:rsidRDefault="00BB7A19" w:rsidP="00BB7A19">
    <w:pPr>
      <w:pStyle w:val="stBilgi"/>
      <w:jc w:val="right"/>
    </w:pPr>
    <w:r>
      <w:rPr>
        <w:noProof/>
        <w:lang w:val="tr-TR" w:eastAsia="tr-TR"/>
      </w:rPr>
      <w:drawing>
        <wp:inline distT="0" distB="0" distL="0" distR="0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48AA"/>
    <w:rsid w:val="0029639D"/>
    <w:rsid w:val="00326F90"/>
    <w:rsid w:val="005C7F82"/>
    <w:rsid w:val="00AA1D8D"/>
    <w:rsid w:val="00B47730"/>
    <w:rsid w:val="00BB7A19"/>
    <w:rsid w:val="00CB0664"/>
    <w:rsid w:val="00CC4814"/>
    <w:rsid w:val="00DD0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FB2964B7-3653-4267-B23F-32A202F6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426A44-C4AA-4EC7-A8B1-B1C7C67C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5</cp:revision>
  <dcterms:created xsi:type="dcterms:W3CDTF">2013-12-23T23:15:00Z</dcterms:created>
  <dcterms:modified xsi:type="dcterms:W3CDTF">2025-07-21T18:17:00Z</dcterms:modified>
  <cp:category/>
</cp:coreProperties>
</file>