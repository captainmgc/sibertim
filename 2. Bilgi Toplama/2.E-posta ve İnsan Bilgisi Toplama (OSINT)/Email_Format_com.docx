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BC" w:rsidRPr="001C25B4" w:rsidRDefault="00684AE2" w:rsidP="001C25B4">
      <w:pPr>
        <w:rPr>
          <w:b/>
          <w:i/>
          <w:sz w:val="48"/>
          <w:szCs w:val="52"/>
          <w:u w:val="single"/>
        </w:rPr>
      </w:pPr>
      <w:r w:rsidRPr="001C25B4">
        <w:rPr>
          <w:b/>
          <w:i/>
          <w:sz w:val="48"/>
          <w:szCs w:val="52"/>
          <w:u w:val="single"/>
        </w:rPr>
        <w:t>Email-Format.c</w:t>
      </w:r>
      <w:bookmarkStart w:id="0" w:name="_GoBack"/>
      <w:bookmarkEnd w:id="0"/>
      <w:r w:rsidRPr="001C25B4">
        <w:rPr>
          <w:b/>
          <w:i/>
          <w:sz w:val="48"/>
          <w:szCs w:val="52"/>
          <w:u w:val="single"/>
        </w:rPr>
        <w:t xml:space="preserve">om Nedir? Ne İşe Yarar? </w:t>
      </w:r>
    </w:p>
    <w:p w:rsidR="006455BC" w:rsidRPr="00684AE2" w:rsidRDefault="00684AE2">
      <w:pPr>
        <w:pStyle w:val="Balk1"/>
        <w:rPr>
          <w:color w:val="000000" w:themeColor="text1"/>
        </w:rPr>
      </w:pPr>
      <w:proofErr w:type="spellStart"/>
      <w:r w:rsidRPr="00684AE2">
        <w:rPr>
          <w:color w:val="000000" w:themeColor="text1"/>
        </w:rPr>
        <w:t>Giriş</w:t>
      </w:r>
      <w:proofErr w:type="spellEnd"/>
      <w:r w:rsidRPr="00684AE2">
        <w:rPr>
          <w:color w:val="000000" w:themeColor="text1"/>
        </w:rPr>
        <w:t>: E-</w:t>
      </w:r>
      <w:proofErr w:type="spellStart"/>
      <w:r w:rsidRPr="00684AE2">
        <w:rPr>
          <w:color w:val="000000" w:themeColor="text1"/>
        </w:rPr>
        <w:t>posta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Formatlarını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Neden</w:t>
      </w:r>
      <w:proofErr w:type="spellEnd"/>
      <w:r w:rsidRPr="00684AE2">
        <w:rPr>
          <w:color w:val="000000" w:themeColor="text1"/>
        </w:rPr>
        <w:t xml:space="preserve"> Bilmeliyiz?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Bir şirkette çalışan birine ulaşmak istiyoruz ama e-posta adresini bilmiyoruz.</w:t>
      </w:r>
      <w:r w:rsidRPr="00684AE2">
        <w:rPr>
          <w:color w:val="000000" w:themeColor="text1"/>
        </w:rPr>
        <w:br/>
        <w:t>Acaba 'mehmet.yilmaz@firma.com' mu, yoksa 'myilmaz@firma.com' mu?</w:t>
      </w:r>
      <w:r w:rsidRPr="00684AE2">
        <w:rPr>
          <w:color w:val="000000" w:themeColor="text1"/>
        </w:rPr>
        <w:br/>
        <w:t>İşte bu noktada devreye Email-Format.com giriyor.</w:t>
      </w:r>
      <w:r w:rsidRPr="00684AE2">
        <w:rPr>
          <w:color w:val="000000" w:themeColor="text1"/>
        </w:rPr>
        <w:br/>
      </w:r>
      <w:r w:rsidRPr="00684AE2">
        <w:rPr>
          <w:color w:val="000000" w:themeColor="text1"/>
        </w:rPr>
        <w:br/>
        <w:t>**Email-format.com**, bir şirketteki çalışanların genellikle hangi e-posta formatını kullandığını gösteren bir araçtır.</w:t>
      </w:r>
    </w:p>
    <w:p w:rsidR="006455BC" w:rsidRPr="00684AE2" w:rsidRDefault="00684AE2">
      <w:pPr>
        <w:pStyle w:val="Balk1"/>
        <w:rPr>
          <w:color w:val="000000" w:themeColor="text1"/>
        </w:rPr>
      </w:pPr>
      <w:proofErr w:type="spellStart"/>
      <w:r w:rsidRPr="00684AE2">
        <w:rPr>
          <w:color w:val="000000" w:themeColor="text1"/>
        </w:rPr>
        <w:t>Nasıl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Çalışır</w:t>
      </w:r>
      <w:proofErr w:type="spellEnd"/>
      <w:r w:rsidRPr="00684AE2">
        <w:rPr>
          <w:color w:val="000000" w:themeColor="text1"/>
        </w:rPr>
        <w:t>?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Email-format.com, şirketlerin e-posta adres yapısını tespit etmek için internet üzerindeki herkese açık bilgileri tarar ve bize şu şekilde bir bilgi verir:</w:t>
      </w:r>
      <w:r w:rsidRPr="00684AE2">
        <w:rPr>
          <w:color w:val="000000" w:themeColor="text1"/>
        </w:rPr>
        <w:br/>
      </w:r>
      <w:r w:rsidRPr="00684AE2">
        <w:rPr>
          <w:color w:val="000000" w:themeColor="text1"/>
        </w:rPr>
        <w:br/>
        <w:t>- İsim ve soyisim bazlı e-posta formatı: örneğin {first}.{last}@domain.com</w:t>
      </w:r>
      <w:r w:rsidRPr="00684AE2">
        <w:rPr>
          <w:color w:val="000000" w:themeColor="text1"/>
        </w:rPr>
        <w:br/>
        <w:t>- Şirkete ait örnek e-postalar</w:t>
      </w:r>
      <w:r w:rsidRPr="00684AE2">
        <w:rPr>
          <w:color w:val="000000" w:themeColor="text1"/>
        </w:rPr>
        <w:br/>
        <w:t>- Kullanım sıklığı (% olarak)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 xml:space="preserve"> Ne İşe Yarar?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Bu aracın başlıca kullanım alanları şunlardır:</w:t>
      </w:r>
    </w:p>
    <w:p w:rsidR="006455BC" w:rsidRPr="00684AE2" w:rsidRDefault="00684AE2">
      <w:pPr>
        <w:pStyle w:val="Balk2"/>
        <w:rPr>
          <w:color w:val="000000" w:themeColor="text1"/>
        </w:rPr>
      </w:pPr>
      <w:r>
        <w:rPr>
          <w:color w:val="000000" w:themeColor="text1"/>
        </w:rPr>
        <w:t>1.</w:t>
      </w:r>
      <w:r w:rsidRPr="00684AE2">
        <w:rPr>
          <w:color w:val="000000" w:themeColor="text1"/>
        </w:rPr>
        <w:t xml:space="preserve"> E-posta Tahmini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Bir kişinin ismini biliyorsak ama e-posta adresini bilmiyorsak, Email-format.com ile tahmin edebiliriz.</w:t>
      </w:r>
      <w:r w:rsidRPr="00684AE2">
        <w:rPr>
          <w:color w:val="000000" w:themeColor="text1"/>
        </w:rPr>
        <w:br/>
        <w:t>Örnek: Ali Demir, Sabancı Holding’de çalışıyor. Web sitesinde e-postası yok. Email-format.com’a 'sabanci.com' yazınca şu çıkabilir:</w:t>
      </w:r>
      <w:r w:rsidRPr="00684AE2">
        <w:rPr>
          <w:color w:val="000000" w:themeColor="text1"/>
        </w:rPr>
        <w:br/>
        <w:t>{first}.{last}@sabanci.com → ali.demir@sabanci.com</w:t>
      </w:r>
    </w:p>
    <w:p w:rsidR="006455BC" w:rsidRPr="00684AE2" w:rsidRDefault="00684AE2">
      <w:pPr>
        <w:pStyle w:val="Balk2"/>
        <w:rPr>
          <w:color w:val="000000" w:themeColor="text1"/>
        </w:rPr>
      </w:pPr>
      <w:r w:rsidRPr="00684AE2">
        <w:rPr>
          <w:color w:val="000000" w:themeColor="text1"/>
        </w:rPr>
        <w:t xml:space="preserve">2. OSINT </w:t>
      </w:r>
      <w:proofErr w:type="spellStart"/>
      <w:r w:rsidRPr="00684AE2">
        <w:rPr>
          <w:color w:val="000000" w:themeColor="text1"/>
        </w:rPr>
        <w:t>ve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Siber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Güvenlik</w:t>
      </w:r>
      <w:proofErr w:type="spellEnd"/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Bu araç, siber güvenlik alanında açık kaynak istihbaratı (OSINT) çalışmaları için oldukça önemlidir.</w:t>
      </w:r>
      <w:r w:rsidRPr="00684AE2">
        <w:rPr>
          <w:color w:val="000000" w:themeColor="text1"/>
        </w:rPr>
        <w:br/>
        <w:t>Sosyal mühendislik saldırılarında, hedefin e-posta formatını bilmek kritik bir adımdır.</w:t>
      </w:r>
    </w:p>
    <w:p w:rsidR="006455BC" w:rsidRPr="00684AE2" w:rsidRDefault="00684AE2">
      <w:pPr>
        <w:pStyle w:val="Balk2"/>
        <w:rPr>
          <w:color w:val="000000" w:themeColor="text1"/>
        </w:rPr>
      </w:pPr>
      <w:r w:rsidRPr="00684AE2">
        <w:rPr>
          <w:color w:val="000000" w:themeColor="text1"/>
        </w:rPr>
        <w:t xml:space="preserve">3. </w:t>
      </w:r>
      <w:proofErr w:type="spellStart"/>
      <w:r w:rsidRPr="00684AE2">
        <w:rPr>
          <w:color w:val="000000" w:themeColor="text1"/>
        </w:rPr>
        <w:t>Pazarlama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ve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Satış</w:t>
      </w:r>
      <w:proofErr w:type="spellEnd"/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Satış ve pazarlama ekipleri, karar vericilere ulaşmak için e-posta tahminlerinde bu aracı kullanabilir.</w:t>
      </w:r>
      <w:r w:rsidRPr="00684AE2">
        <w:rPr>
          <w:color w:val="000000" w:themeColor="text1"/>
        </w:rPr>
        <w:br/>
        <w:t>Doğru kişiye ulaşmak için doğru format gereklidir.</w:t>
      </w:r>
    </w:p>
    <w:p w:rsidR="006455BC" w:rsidRPr="00684AE2" w:rsidRDefault="00684AE2">
      <w:pPr>
        <w:pStyle w:val="Balk1"/>
        <w:rPr>
          <w:color w:val="000000" w:themeColor="text1"/>
        </w:rPr>
      </w:pPr>
      <w:proofErr w:type="spellStart"/>
      <w:r w:rsidRPr="00684AE2">
        <w:rPr>
          <w:color w:val="000000" w:themeColor="text1"/>
        </w:rPr>
        <w:lastRenderedPageBreak/>
        <w:t>Nasıl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Kullanılır</w:t>
      </w:r>
      <w:proofErr w:type="spellEnd"/>
      <w:r w:rsidRPr="00684AE2">
        <w:rPr>
          <w:color w:val="000000" w:themeColor="text1"/>
        </w:rPr>
        <w:t>? (Adım Adım)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1. https://www.email-format.com adresine git.</w:t>
      </w:r>
      <w:r w:rsidRPr="00684AE2">
        <w:rPr>
          <w:color w:val="000000" w:themeColor="text1"/>
        </w:rPr>
        <w:br/>
        <w:t>2. Arama çubuğuna şirketin alan adını (domain) yaz. Örnek: 'microsoft.com'</w:t>
      </w:r>
      <w:r w:rsidRPr="00684AE2">
        <w:rPr>
          <w:color w:val="000000" w:themeColor="text1"/>
        </w:rPr>
        <w:br/>
        <w:t>3. Karşına çıkan formatlardan en çok kullanılan yapıya dikkat et. Örnek:</w:t>
      </w:r>
      <w:r w:rsidRPr="00684AE2">
        <w:rPr>
          <w:color w:val="000000" w:themeColor="text1"/>
        </w:rPr>
        <w:br/>
        <w:t>- {first}.{last}@microsoft.com (%83)</w:t>
      </w:r>
      <w:r w:rsidRPr="00684AE2">
        <w:rPr>
          <w:color w:val="000000" w:themeColor="text1"/>
        </w:rPr>
        <w:br/>
        <w:t>- {f}{last}@microsoft.com (%12)</w:t>
      </w:r>
      <w:r w:rsidRPr="00684AE2">
        <w:rPr>
          <w:color w:val="000000" w:themeColor="text1"/>
        </w:rPr>
        <w:br/>
        <w:t>4. Buna göre isimleri yazarak e-posta tahmini yapabilirsin.</w:t>
      </w:r>
    </w:p>
    <w:p w:rsidR="006455BC" w:rsidRPr="00684AE2" w:rsidRDefault="00684AE2">
      <w:pPr>
        <w:pStyle w:val="Balk1"/>
        <w:rPr>
          <w:color w:val="000000" w:themeColor="text1"/>
        </w:rPr>
      </w:pPr>
      <w:proofErr w:type="spellStart"/>
      <w:r w:rsidRPr="00684AE2">
        <w:rPr>
          <w:color w:val="000000" w:themeColor="text1"/>
        </w:rPr>
        <w:t>Dikkat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Edilmesi</w:t>
      </w:r>
      <w:proofErr w:type="spellEnd"/>
      <w:r w:rsidRPr="00684AE2">
        <w:rPr>
          <w:color w:val="000000" w:themeColor="text1"/>
        </w:rPr>
        <w:t xml:space="preserve"> </w:t>
      </w:r>
      <w:proofErr w:type="spellStart"/>
      <w:r w:rsidRPr="00684AE2">
        <w:rPr>
          <w:color w:val="000000" w:themeColor="text1"/>
        </w:rPr>
        <w:t>Gerekenler</w:t>
      </w:r>
      <w:proofErr w:type="spellEnd"/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- Bu araç yasal ve açık kaynaklı bilgilerle çalışır, ancak etik dışı kullanım **suç teşkil edebilir**.</w:t>
      </w:r>
      <w:r w:rsidRPr="00684AE2">
        <w:rPr>
          <w:color w:val="000000" w:themeColor="text1"/>
        </w:rPr>
        <w:br/>
        <w:t>- Phishing (oltalama) gibi kötü amaçlı kullanımlar yasal sorumluluk doğurabilir.</w:t>
      </w:r>
      <w:r w:rsidRPr="00684AE2">
        <w:rPr>
          <w:color w:val="000000" w:themeColor="text1"/>
        </w:rPr>
        <w:br/>
        <w:t>- Eğitim, araştırma ve bilgi toplama amacıyla kullanılmalıdır.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>Özetle: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- Email-format.com = Şirketlerin e-posta adres yapısını tahmin etme aracıdır.</w:t>
      </w:r>
      <w:r w:rsidRPr="00684AE2">
        <w:rPr>
          <w:color w:val="000000" w:themeColor="text1"/>
        </w:rPr>
        <w:br/>
        <w:t>- Ad-soyad bilgisi + doğru format → e-posta tahmini mümkündür.</w:t>
      </w:r>
      <w:r w:rsidRPr="00684AE2">
        <w:rPr>
          <w:color w:val="000000" w:themeColor="text1"/>
        </w:rPr>
        <w:br/>
        <w:t>- OSINT, pazarlama, iş başvurusu gibi alanlarda faydalı olabilir.</w:t>
      </w:r>
      <w:r w:rsidRPr="00684AE2">
        <w:rPr>
          <w:color w:val="000000" w:themeColor="text1"/>
        </w:rPr>
        <w:br/>
        <w:t>- Etik kullanımı esastır.</w:t>
      </w:r>
    </w:p>
    <w:sectPr w:rsidR="006455BC" w:rsidRPr="00684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25B4"/>
    <w:rsid w:val="0029639D"/>
    <w:rsid w:val="00326F90"/>
    <w:rsid w:val="006455BC"/>
    <w:rsid w:val="00684A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E8EE3BD-255D-465E-934D-FFE7998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A53A1E-0773-457A-A9E0-8C666AA7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BERDAN MUT</cp:lastModifiedBy>
  <cp:revision>4</cp:revision>
  <dcterms:created xsi:type="dcterms:W3CDTF">2013-12-23T23:15:00Z</dcterms:created>
  <dcterms:modified xsi:type="dcterms:W3CDTF">2025-07-21T11:41:00Z</dcterms:modified>
  <cp:category/>
</cp:coreProperties>
</file>