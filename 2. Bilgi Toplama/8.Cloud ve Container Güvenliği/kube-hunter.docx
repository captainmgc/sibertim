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Kube-hunter Nedir? </w:t>
      </w:r>
    </w:p>
    <w:p>
      <w:pPr>
        <w:autoSpaceDN w:val="0"/>
        <w:autoSpaceDE w:val="0"/>
        <w:widowControl/>
        <w:spacing w:line="250" w:lineRule="auto" w:before="284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Kube-Hunter,Kubernetes kümelerindeki güvenlik açıklarını test etmek amacıyla Aqua Security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tarafından geliştirilmiş açık kaynaklı bir sızma testi aracıdır.Kubernetes altyapısında yetkisiz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erişimlerin olup olmadığını anlamaya yardımcı olur. </w:t>
      </w:r>
    </w:p>
    <w:p>
      <w:pPr>
        <w:autoSpaceDN w:val="0"/>
        <w:autoSpaceDE w:val="0"/>
        <w:widowControl/>
        <w:spacing w:line="324" w:lineRule="auto" w:before="288" w:after="0"/>
        <w:ind w:left="0" w:right="44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Özellikleri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-Kubernetest ortamlarında güvenlik açıklarını tarar.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-Ağ üzerinde pasif ve aktif tarama yapabilir.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-Uyarı seviyesi belirleyerek kritik açıkla odaklanabilir.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-Raporlama özelliği sayesinde bulguları analiz etmeyi kolaylaştırır. </w:t>
      </w:r>
    </w:p>
    <w:p>
      <w:pPr>
        <w:autoSpaceDN w:val="0"/>
        <w:autoSpaceDE w:val="0"/>
        <w:widowControl/>
        <w:spacing w:line="324" w:lineRule="auto" w:before="796" w:after="0"/>
        <w:ind w:left="0" w:right="590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Kurulum(Debian/Linux için):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1: Python kurulu değilse yükleyin .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2395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39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2.Kube-hunter’i yükleyin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6235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23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auto" w:before="1302" w:after="0"/>
        <w:ind w:left="0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Kullanım Komutları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-yerel sistemde tarama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7340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34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4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-Belirli bir IP adresi  veya DNS adıyla uzak küme taraması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47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7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30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-Etkileşimli mod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749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Ardından yönlendirmelerle  hedef belirlenir . </w:t>
      </w:r>
    </w:p>
    <w:p>
      <w:pPr>
        <w:autoSpaceDN w:val="0"/>
        <w:autoSpaceDE w:val="0"/>
        <w:widowControl/>
        <w:spacing w:line="324" w:lineRule="auto" w:before="796" w:after="0"/>
        <w:ind w:left="0" w:right="547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-Kurulumu ve kullanımı oldukça basittir.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-Hem yerel hem uzak sistemlerde tarama yapabilir.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-Açık kaynaklı ve ücretsizdir.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dünyadaki saldırı senaryolarına benzer testler sunar. </w:t>
      </w:r>
    </w:p>
    <w:p>
      <w:pPr>
        <w:autoSpaceDN w:val="0"/>
        <w:autoSpaceDE w:val="0"/>
        <w:widowControl/>
        <w:spacing w:line="367" w:lineRule="auto" w:before="798" w:after="0"/>
        <w:ind w:left="0" w:right="388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Sınırlamaları / Dezavantajları: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-Yanlış yapılandırılmış ortamlarda hatalı sonuçlar verebilir.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-Gelişmiş saldırı analizleri için yetersiz olabilir.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-Sadece Kubernetes ortam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