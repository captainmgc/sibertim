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25" w:rsidRPr="00595F54" w:rsidRDefault="00595F54">
      <w:pPr>
        <w:pStyle w:val="KonuBal"/>
        <w:rPr>
          <w:color w:val="FF0000"/>
        </w:rPr>
      </w:pPr>
      <w:r w:rsidRPr="00595F54">
        <w:rPr>
          <w:color w:val="FF0000"/>
        </w:rPr>
        <w:t xml:space="preserve">SpiderFoot Hızlı Rehber </w:t>
      </w:r>
      <w:bookmarkStart w:id="0" w:name="_GoBack"/>
      <w:bookmarkEnd w:id="0"/>
    </w:p>
    <w:p w:rsidR="00E06625" w:rsidRPr="00595F54" w:rsidRDefault="00595F54">
      <w:pPr>
        <w:pStyle w:val="Balk1"/>
        <w:rPr>
          <w:color w:val="FF0000"/>
        </w:rPr>
      </w:pPr>
      <w:r w:rsidRPr="00595F54">
        <w:rPr>
          <w:color w:val="FF0000"/>
        </w:rPr>
        <w:t>İçindekiler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OSINT Nedir?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SpiderFoot Nedir? Temel Özellikler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Yaygın Kullanım Senaryoları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Kali Linux’ta SpiderFoot Kurulumu (adım adım)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Windows’ta SpiderFoot Kurulumu (özet)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Mac’te SpiderFoot Kurulumu (özet)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SpiderFoot’ta Yeni Tarama Nasıl Başlatılır?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Scan Targets (Hedef Türleri)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Scan Settings (Tarama Ayarları)</w:t>
      </w:r>
    </w:p>
    <w:p w:rsidR="00E06625" w:rsidRDefault="00595F54" w:rsidP="00595F54">
      <w:pPr>
        <w:pStyle w:val="ListeParagraf"/>
        <w:numPr>
          <w:ilvl w:val="0"/>
          <w:numId w:val="13"/>
        </w:numPr>
      </w:pPr>
      <w:r>
        <w:t>Sonuç</w:t>
      </w:r>
    </w:p>
    <w:p w:rsidR="00E06625" w:rsidRPr="00595F54" w:rsidRDefault="00595F54">
      <w:pPr>
        <w:pStyle w:val="Balk1"/>
        <w:rPr>
          <w:color w:val="FF0000"/>
        </w:rPr>
      </w:pPr>
      <w:r w:rsidRPr="00595F54">
        <w:rPr>
          <w:color w:val="FF0000"/>
        </w:rPr>
        <w:t>OSINT Nedir?</w:t>
      </w:r>
    </w:p>
    <w:p w:rsidR="00E06625" w:rsidRDefault="00595F54">
      <w:r>
        <w:t>OSINT (Open-Source Intelligence), herkese açık kaynaklardan (web siteleri, sosyal medya, açık veri tabanları, WHOIS kayıtları, vb.) bilgi toplayıp bunları anlamlandırarak eyleme dönük istihbarat üretme sürecidir.</w:t>
      </w:r>
    </w:p>
    <w:p w:rsidR="00E06625" w:rsidRPr="00595F54" w:rsidRDefault="00595F54">
      <w:pPr>
        <w:pStyle w:val="Balk1"/>
        <w:rPr>
          <w:color w:val="FF0000"/>
        </w:rPr>
      </w:pPr>
      <w:r w:rsidRPr="00595F54">
        <w:rPr>
          <w:color w:val="FF0000"/>
        </w:rPr>
        <w:t>SpiderFoot Nedir? Temel Özellikler</w:t>
      </w:r>
    </w:p>
    <w:p w:rsidR="00E06625" w:rsidRDefault="00595F54">
      <w:r>
        <w:t>SpiderFoot, OSINT tabanlı keşif ve bilgi toplama işlemlerini otomatikleştiren, Python ile yazılmış, açık kaynaklı bir araçtır.</w:t>
      </w:r>
    </w:p>
    <w:p w:rsidR="00E06625" w:rsidRDefault="00595F54">
      <w:r>
        <w:t>Öne çıkan özellikleri: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200+ modül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100+ halka açık veri kaynağı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SHODAN, Whois, Google vb. entegrasyon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HTML, XML, CSV, JSON dışa aktarma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Grafiksel görselleştirme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Cron/API ile otomasyon</w:t>
      </w:r>
    </w:p>
    <w:p w:rsidR="00E06625" w:rsidRDefault="00595F54" w:rsidP="00595F54">
      <w:pPr>
        <w:pStyle w:val="ListeParagraf"/>
        <w:numPr>
          <w:ilvl w:val="0"/>
          <w:numId w:val="11"/>
        </w:numPr>
      </w:pPr>
      <w:r>
        <w:t>SQLite veri deposu</w:t>
      </w:r>
    </w:p>
    <w:p w:rsidR="00E06625" w:rsidRPr="00595F54" w:rsidRDefault="00595F54">
      <w:pPr>
        <w:pStyle w:val="Balk1"/>
        <w:rPr>
          <w:color w:val="FF0000"/>
        </w:rPr>
      </w:pPr>
      <w:r w:rsidRPr="00595F54">
        <w:rPr>
          <w:color w:val="FF0000"/>
        </w:rPr>
        <w:t>Kali Linux’ta SpiderFoot Kurulumu</w:t>
      </w:r>
    </w:p>
    <w:p w:rsidR="00E06625" w:rsidRPr="00595F54" w:rsidRDefault="00595F54">
      <w:pPr>
        <w:rPr>
          <w:b/>
        </w:rPr>
      </w:pPr>
      <w:r w:rsidRPr="00595F54">
        <w:rPr>
          <w:b/>
        </w:rPr>
        <w:t>Adım 1: Ortam Hazırlığı</w:t>
      </w:r>
    </w:p>
    <w:p w:rsidR="00E06625" w:rsidRPr="00595F54" w:rsidRDefault="00595F54">
      <w:pPr>
        <w:rPr>
          <w:b/>
        </w:rPr>
      </w:pPr>
      <w:r w:rsidRPr="00595F54">
        <w:rPr>
          <w:b/>
        </w:rPr>
        <w:t>Adım 2: Depoyu Klonla</w:t>
      </w:r>
    </w:p>
    <w:p w:rsidR="00E06625" w:rsidRDefault="00595F54">
      <w:pPr>
        <w:rPr>
          <w:rFonts w:ascii="Courier New" w:hAnsi="Courier New"/>
          <w:color w:val="FF0000"/>
          <w:sz w:val="20"/>
        </w:rPr>
      </w:pPr>
      <w:r w:rsidRPr="00595F54">
        <w:rPr>
          <w:rFonts w:ascii="Courier New" w:hAnsi="Courier New"/>
          <w:color w:val="FF0000"/>
          <w:sz w:val="20"/>
        </w:rPr>
        <w:t xml:space="preserve">git clone </w:t>
      </w:r>
      <w:hyperlink r:id="rId8" w:history="1">
        <w:r w:rsidRPr="00783F4C">
          <w:rPr>
            <w:rStyle w:val="Kpr"/>
            <w:rFonts w:ascii="Courier New" w:hAnsi="Courier New"/>
            <w:sz w:val="20"/>
          </w:rPr>
          <w:t>https://github.com/smicallef/spiderfoot</w:t>
        </w:r>
      </w:hyperlink>
    </w:p>
    <w:p w:rsidR="00595F54" w:rsidRPr="00595F54" w:rsidRDefault="00595F54">
      <w:pPr>
        <w:rPr>
          <w:color w:val="FF0000"/>
        </w:rPr>
      </w:pPr>
      <w:r w:rsidRPr="00595F54">
        <w:rPr>
          <w:noProof/>
          <w:color w:val="FF0000"/>
          <w:lang w:val="tr-TR" w:eastAsia="tr-TR"/>
        </w:rPr>
        <w:lastRenderedPageBreak/>
        <w:drawing>
          <wp:inline distT="0" distB="0" distL="0" distR="0" wp14:anchorId="02BD9D33" wp14:editId="593FF93C">
            <wp:extent cx="5486400" cy="11703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25" w:rsidRDefault="00595F54">
      <w:pPr>
        <w:rPr>
          <w:b/>
        </w:rPr>
      </w:pPr>
      <w:r w:rsidRPr="00595F54">
        <w:rPr>
          <w:b/>
        </w:rPr>
        <w:t>Adım 3: Dizini Kontrol Et</w:t>
      </w:r>
    </w:p>
    <w:p w:rsidR="00595F54" w:rsidRPr="00595F54" w:rsidRDefault="00595F54" w:rsidP="00595F54">
      <w:pPr>
        <w:jc w:val="center"/>
        <w:rPr>
          <w:color w:val="FF0000"/>
        </w:rPr>
      </w:pPr>
      <w:r>
        <w:rPr>
          <w:color w:val="FF0000"/>
        </w:rPr>
        <w:t>c</w:t>
      </w:r>
      <w:r w:rsidRPr="00595F54">
        <w:rPr>
          <w:color w:val="FF0000"/>
        </w:rPr>
        <w:t>d spiderfoot/</w:t>
      </w:r>
    </w:p>
    <w:p w:rsidR="00595F54" w:rsidRPr="00595F54" w:rsidRDefault="00595F54" w:rsidP="00595F54">
      <w:pPr>
        <w:jc w:val="center"/>
        <w:rPr>
          <w:b/>
        </w:rPr>
      </w:pPr>
      <w:r w:rsidRPr="00595F54">
        <w:rPr>
          <w:b/>
          <w:noProof/>
          <w:lang w:val="tr-TR" w:eastAsia="tr-TR"/>
        </w:rPr>
        <w:drawing>
          <wp:inline distT="0" distB="0" distL="0" distR="0" wp14:anchorId="426645DD" wp14:editId="38F4CEE3">
            <wp:extent cx="4258269" cy="1381318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25" w:rsidRPr="00595F54" w:rsidRDefault="00595F54">
      <w:pPr>
        <w:rPr>
          <w:b/>
        </w:rPr>
      </w:pPr>
      <w:r w:rsidRPr="00595F54">
        <w:rPr>
          <w:b/>
        </w:rPr>
        <w:t>Adım 4: Bağımlılıkları Kur</w:t>
      </w:r>
    </w:p>
    <w:p w:rsidR="00E06625" w:rsidRDefault="00595F54" w:rsidP="00595F54">
      <w:pPr>
        <w:jc w:val="center"/>
        <w:rPr>
          <w:rFonts w:ascii="Courier New" w:hAnsi="Courier New"/>
          <w:color w:val="FF0000"/>
          <w:sz w:val="20"/>
        </w:rPr>
      </w:pPr>
      <w:r w:rsidRPr="00595F54">
        <w:rPr>
          <w:rFonts w:ascii="Courier New" w:hAnsi="Courier New"/>
          <w:color w:val="FF0000"/>
          <w:sz w:val="20"/>
        </w:rPr>
        <w:t>pip install -r requirements.txt</w:t>
      </w:r>
    </w:p>
    <w:p w:rsidR="00595F54" w:rsidRPr="00595F54" w:rsidRDefault="00595F54" w:rsidP="00595F54">
      <w:pPr>
        <w:jc w:val="center"/>
        <w:rPr>
          <w:color w:val="FF0000"/>
        </w:rPr>
      </w:pPr>
      <w:r w:rsidRPr="00595F54">
        <w:rPr>
          <w:noProof/>
          <w:color w:val="FF0000"/>
          <w:lang w:val="tr-TR" w:eastAsia="tr-TR"/>
        </w:rPr>
        <w:drawing>
          <wp:inline distT="0" distB="0" distL="0" distR="0" wp14:anchorId="091BA29A" wp14:editId="003C81E7">
            <wp:extent cx="5486400" cy="266255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25" w:rsidRPr="00595F54" w:rsidRDefault="00595F54">
      <w:pPr>
        <w:rPr>
          <w:b/>
        </w:rPr>
      </w:pPr>
      <w:r w:rsidRPr="00595F54">
        <w:rPr>
          <w:b/>
        </w:rPr>
        <w:t>Adım 5: SpiderFoot’u Başlat</w:t>
      </w:r>
    </w:p>
    <w:p w:rsidR="00E06625" w:rsidRPr="00595F54" w:rsidRDefault="00595F54" w:rsidP="00595F54">
      <w:pPr>
        <w:jc w:val="center"/>
        <w:rPr>
          <w:color w:val="FF0000"/>
        </w:rPr>
      </w:pPr>
      <w:r w:rsidRPr="00595F54">
        <w:rPr>
          <w:rFonts w:ascii="Courier New" w:hAnsi="Courier New"/>
          <w:color w:val="FF0000"/>
          <w:sz w:val="20"/>
        </w:rPr>
        <w:t>python3 sf.py</w:t>
      </w:r>
    </w:p>
    <w:p w:rsidR="00E06625" w:rsidRDefault="00595F54">
      <w:r>
        <w:t>SpiderFoot comes with a built-in web server that provides a web interface for easier interaction. This command sets up a local server bound to the IP address 127.0.0.1 on port 8000.</w:t>
      </w:r>
    </w:p>
    <w:p w:rsidR="00E06625" w:rsidRPr="00595F54" w:rsidRDefault="00595F54">
      <w:pPr>
        <w:rPr>
          <w:b/>
        </w:rPr>
      </w:pPr>
      <w:r w:rsidRPr="00595F54">
        <w:rPr>
          <w:b/>
        </w:rPr>
        <w:lastRenderedPageBreak/>
        <w:t>Adım 6: Web Arayüzüne Erişim</w:t>
      </w:r>
    </w:p>
    <w:p w:rsidR="00595F54" w:rsidRDefault="00595F54" w:rsidP="00595F54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>
            <wp:extent cx="5486400" cy="2281821"/>
            <wp:effectExtent l="0" t="0" r="0" b="4445"/>
            <wp:docPr id="4" name="Resim 4" descr="Tarayıcıdan SpiderFoot Web Arayüzüne eriş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ayıcıdan SpiderFoot Web Arayüzüne eriş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F54">
        <w:rPr>
          <w:b/>
        </w:rPr>
        <w:t>Sunucu çalışırken bir web tarayıcısı açın ve URL çubuğuna 127.0.0.1:8000 girin. Bu, taramaları yönetebileceğiniz ve sonuçları görüntüleyebileceğiniz SpiderFoot web arayüzünü açacaktır.</w:t>
      </w:r>
    </w:p>
    <w:p w:rsidR="00595F54" w:rsidRPr="00B07E35" w:rsidRDefault="00595F54" w:rsidP="00595F54">
      <w:pPr>
        <w:rPr>
          <w:sz w:val="24"/>
        </w:rPr>
      </w:pPr>
      <w:r w:rsidRPr="00B07E35">
        <w:rPr>
          <w:b/>
          <w:sz w:val="24"/>
        </w:rPr>
        <w:t>Yeni Tarama Başlatma</w:t>
      </w:r>
    </w:p>
    <w:p w:rsidR="00E06625" w:rsidRDefault="00595F54">
      <w:r>
        <w:t>Tarama, hedef girilerek başlatılır. Yapılandırma: Use Cases, Required Data veya Modules şeklindedir.</w:t>
      </w:r>
    </w:p>
    <w:p w:rsidR="00595F54" w:rsidRPr="00595F54" w:rsidRDefault="00595F54" w:rsidP="00595F54">
      <w:pPr>
        <w:rPr>
          <w:lang w:val="tr-TR"/>
        </w:rPr>
      </w:pPr>
      <w:r w:rsidRPr="00595F54">
        <w:rPr>
          <w:lang w:val="tr-TR"/>
        </w:rPr>
        <w:t>Her yapılandırma ayarı birden fazla seçenek sunar.</w:t>
      </w:r>
    </w:p>
    <w:p w:rsidR="00595F54" w:rsidRPr="00595F54" w:rsidRDefault="00595F54" w:rsidP="00595F54">
      <w:pPr>
        <w:rPr>
          <w:lang w:val="tr-TR"/>
        </w:rPr>
      </w:pPr>
      <w:r w:rsidRPr="00595F54">
        <w:rPr>
          <w:lang w:val="tr-TR"/>
        </w:rPr>
        <w:t>İhtiyaçlarınızı belirterek taramanızı başlatabilirsiniz. Taramanın tamamlanması birkaç saat ila birkaç gün sürebilir.</w:t>
      </w:r>
    </w:p>
    <w:p w:rsidR="00E06625" w:rsidRDefault="00595F54">
      <w:r w:rsidRPr="00595F54">
        <w:rPr>
          <w:noProof/>
          <w:lang w:val="tr-TR" w:eastAsia="tr-TR"/>
        </w:rPr>
        <w:drawing>
          <wp:inline distT="0" distB="0" distL="0" distR="0" wp14:anchorId="012ABB14" wp14:editId="191D8D57">
            <wp:extent cx="5557516" cy="1687196"/>
            <wp:effectExtent l="0" t="0" r="5715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523" cy="16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25" w:rsidRPr="00595F54" w:rsidRDefault="00595F54">
      <w:pPr>
        <w:pStyle w:val="Balk1"/>
        <w:rPr>
          <w:color w:val="FF0000"/>
        </w:rPr>
      </w:pPr>
      <w:r w:rsidRPr="00595F54">
        <w:rPr>
          <w:color w:val="FF0000"/>
        </w:rPr>
        <w:t>Sonuç</w:t>
      </w:r>
    </w:p>
    <w:p w:rsidR="00E06625" w:rsidRDefault="00595F54">
      <w:r>
        <w:t>SpiderFoot, OSINT işlemleri için çok yönlü, kullanıcı dostu ve güçlü bir keşif aracıdır.</w:t>
      </w:r>
    </w:p>
    <w:sectPr w:rsidR="00E06625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AAF" w:rsidRDefault="000D7AAF" w:rsidP="00E818F2">
      <w:pPr>
        <w:spacing w:after="0" w:line="240" w:lineRule="auto"/>
      </w:pPr>
      <w:r>
        <w:separator/>
      </w:r>
    </w:p>
  </w:endnote>
  <w:endnote w:type="continuationSeparator" w:id="0">
    <w:p w:rsidR="000D7AAF" w:rsidRDefault="000D7AAF" w:rsidP="00E81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AAF" w:rsidRDefault="000D7AAF" w:rsidP="00E818F2">
      <w:pPr>
        <w:spacing w:after="0" w:line="240" w:lineRule="auto"/>
      </w:pPr>
      <w:r>
        <w:separator/>
      </w:r>
    </w:p>
  </w:footnote>
  <w:footnote w:type="continuationSeparator" w:id="0">
    <w:p w:rsidR="000D7AAF" w:rsidRDefault="000D7AAF" w:rsidP="00E81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8F2" w:rsidRDefault="00E818F2" w:rsidP="00E818F2">
    <w:pPr>
      <w:pStyle w:val="stBilgi"/>
      <w:jc w:val="right"/>
    </w:pPr>
    <w:r>
      <w:rPr>
        <w:noProof/>
        <w:lang w:val="tr-TR" w:eastAsia="tr-TR"/>
      </w:rPr>
      <w:drawing>
        <wp:inline distT="0" distB="0" distL="0" distR="0">
          <wp:extent cx="1761905" cy="523810"/>
          <wp:effectExtent l="0" t="0" r="0" b="0"/>
          <wp:docPr id="6" name="Resi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E90BA1"/>
    <w:multiLevelType w:val="hybridMultilevel"/>
    <w:tmpl w:val="96A0FD62"/>
    <w:lvl w:ilvl="0" w:tplc="2758E5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022D3"/>
    <w:multiLevelType w:val="hybridMultilevel"/>
    <w:tmpl w:val="5D6EE28A"/>
    <w:lvl w:ilvl="0" w:tplc="2758E5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61212"/>
    <w:multiLevelType w:val="hybridMultilevel"/>
    <w:tmpl w:val="CF2454AE"/>
    <w:lvl w:ilvl="0" w:tplc="2758E5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21223"/>
    <w:multiLevelType w:val="hybridMultilevel"/>
    <w:tmpl w:val="1E1432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7AAF"/>
    <w:rsid w:val="0015074B"/>
    <w:rsid w:val="0029639D"/>
    <w:rsid w:val="00326F90"/>
    <w:rsid w:val="00595F54"/>
    <w:rsid w:val="00AA1D8D"/>
    <w:rsid w:val="00B07E35"/>
    <w:rsid w:val="00B47730"/>
    <w:rsid w:val="00CB0664"/>
    <w:rsid w:val="00E06625"/>
    <w:rsid w:val="00E818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F5F71B61-96A6-47E2-8AB0-FF83BDE0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595F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callef/spiderfoo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B14FC9-740F-4FBE-B8A1-58B5EF2C4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5</cp:revision>
  <dcterms:created xsi:type="dcterms:W3CDTF">2013-12-23T23:15:00Z</dcterms:created>
  <dcterms:modified xsi:type="dcterms:W3CDTF">2025-07-21T18:21:00Z</dcterms:modified>
  <cp:category/>
</cp:coreProperties>
</file>