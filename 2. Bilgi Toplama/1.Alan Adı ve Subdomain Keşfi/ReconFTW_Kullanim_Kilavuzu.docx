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6A4" w:rsidRPr="00C959DA" w:rsidRDefault="008D1F55">
      <w:pPr>
        <w:pStyle w:val="KonuBal"/>
        <w:rPr>
          <w:color w:val="FF0000"/>
        </w:rPr>
      </w:pPr>
      <w:r w:rsidRPr="00C959DA">
        <w:rPr>
          <w:color w:val="FF0000"/>
        </w:rPr>
        <w:t>ReconFTW Kullanım Kılavuzu</w:t>
      </w:r>
    </w:p>
    <w:p w:rsidR="006666A4" w:rsidRPr="00C959DA" w:rsidRDefault="008D1F55">
      <w:pPr>
        <w:pStyle w:val="Balk1"/>
        <w:rPr>
          <w:color w:val="FF0000"/>
        </w:rPr>
      </w:pPr>
      <w:r w:rsidRPr="00C959DA">
        <w:rPr>
          <w:color w:val="FF0000"/>
        </w:rPr>
        <w:t>Giriş</w:t>
      </w:r>
    </w:p>
    <w:p w:rsidR="006666A4" w:rsidRDefault="008D1F55">
      <w:r>
        <w:t xml:space="preserve">Bugün keşif hedefleri için ReconFTW aracını nasıl kullanacağımızı öğreneceğiz. Öncelikle </w:t>
      </w:r>
      <w:bookmarkStart w:id="0" w:name="_GoBack"/>
      <w:bookmarkEnd w:id="0"/>
      <w:r>
        <w:t>Linux'a, tercihen Kali'ye ihtiyacımız var. Kali kurulumunu resmi web sitesinden edinebilirsiniz.</w:t>
      </w:r>
      <w:r>
        <w:br/>
      </w:r>
      <w:r>
        <w:br/>
        <w:t>ReconFTW, tüm keşif sürecini otomatikleştirerek kullanıcıya büyük kolaylık sağlar. Alt alan adı numaralandırma ve güvenlik açığı kontrolleri gibi birçok işlemi destekler.</w:t>
      </w:r>
    </w:p>
    <w:p w:rsidR="006666A4" w:rsidRPr="00C959DA" w:rsidRDefault="008D1F55">
      <w:pPr>
        <w:pStyle w:val="Balk1"/>
        <w:rPr>
          <w:color w:val="FF0000"/>
        </w:rPr>
      </w:pPr>
      <w:r w:rsidRPr="00C959DA">
        <w:rPr>
          <w:color w:val="FF0000"/>
        </w:rPr>
        <w:t>ReconFTW Özellikleri</w:t>
      </w:r>
    </w:p>
    <w:p w:rsidR="006666A4" w:rsidRDefault="008D1F55">
      <w:pPr>
        <w:pStyle w:val="ListeMaddemi"/>
      </w:pPr>
      <w:r>
        <w:t>• Alt alan adı numaralandırması (pasif, brute-force, permütasyon, DNS kayıtları vb.)</w:t>
      </w:r>
    </w:p>
    <w:p w:rsidR="006666A4" w:rsidRDefault="008D1F55">
      <w:pPr>
        <w:pStyle w:val="ListeMaddemi"/>
      </w:pPr>
      <w:r>
        <w:t>• XSS, Açık Yönlendirme, SSRF, CRLF, LFI, SQLi, SSTI, DNS zone transferi gibi saldırılar</w:t>
      </w:r>
    </w:p>
    <w:p w:rsidR="006666A4" w:rsidRDefault="008D1F55">
      <w:pPr>
        <w:pStyle w:val="ListeMaddemi"/>
      </w:pPr>
      <w:r>
        <w:t>• OSINT teknikleri, dorking, port tarama, ekran görüntüsü alma, çekirdek taraması</w:t>
      </w:r>
    </w:p>
    <w:p w:rsidR="006666A4" w:rsidRDefault="008D1F55">
      <w:pPr>
        <w:pStyle w:val="ListeMaddemi"/>
      </w:pPr>
      <w:r>
        <w:t>• Slack, Discord, Telegram entegrasyonu ve otomatik bildirim</w:t>
      </w:r>
    </w:p>
    <w:p w:rsidR="006666A4" w:rsidRDefault="008D1F55">
      <w:pPr>
        <w:pStyle w:val="ListeMaddemi"/>
      </w:pPr>
      <w:r>
        <w:t>• Docker desteği, cron modu, ARM desteği ve kapsam dışı desteği</w:t>
      </w:r>
    </w:p>
    <w:p w:rsidR="006666A4" w:rsidRPr="00C959DA" w:rsidRDefault="008D1F55">
      <w:pPr>
        <w:pStyle w:val="Balk1"/>
        <w:rPr>
          <w:color w:val="FF0000"/>
        </w:rPr>
      </w:pPr>
      <w:r w:rsidRPr="00C959DA">
        <w:rPr>
          <w:color w:val="FF0000"/>
        </w:rPr>
        <w:t>Kurulum</w:t>
      </w:r>
    </w:p>
    <w:p w:rsidR="006666A4" w:rsidRDefault="008D1F55">
      <w:r>
        <w:t>1. Golang &gt; 1.15.0+ kurulu olmalı ve $GOPATH, $GOROOT değişkenleri ayarlanmalı</w:t>
      </w:r>
      <w:r>
        <w:br/>
        <w:t>2. Terminal üzerinden aşağıdaki komutlar sırasıyla çalıştırılır:</w:t>
      </w:r>
    </w:p>
    <w:p w:rsidR="00C959DA" w:rsidRDefault="008D1F55">
      <w:pPr>
        <w:pStyle w:val="GlAlnt"/>
        <w:rPr>
          <w:color w:val="FF0000"/>
        </w:rPr>
      </w:pPr>
      <w:r w:rsidRPr="00C959DA">
        <w:rPr>
          <w:color w:val="FF0000"/>
        </w:rPr>
        <w:t xml:space="preserve">git clone </w:t>
      </w:r>
      <w:hyperlink r:id="rId8" w:history="1">
        <w:r w:rsidR="00C959DA" w:rsidRPr="00755ED5">
          <w:rPr>
            <w:rStyle w:val="Kpr"/>
          </w:rPr>
          <w:t>https://github.com/six2dez/reconftw</w:t>
        </w:r>
      </w:hyperlink>
    </w:p>
    <w:p w:rsidR="00C959DA" w:rsidRDefault="00C959DA">
      <w:pPr>
        <w:pStyle w:val="GlAlnt"/>
        <w:rPr>
          <w:color w:val="FF0000"/>
        </w:rPr>
      </w:pPr>
      <w:r w:rsidRPr="00C959DA">
        <w:rPr>
          <w:noProof/>
          <w:color w:val="FF0000"/>
          <w:lang w:val="tr-TR" w:eastAsia="tr-TR"/>
        </w:rPr>
        <w:drawing>
          <wp:inline distT="0" distB="0" distL="0" distR="0" wp14:anchorId="2C4FE287" wp14:editId="26AC7EF0">
            <wp:extent cx="5486400" cy="1215390"/>
            <wp:effectExtent l="0" t="0" r="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1F55" w:rsidRPr="00C959DA">
        <w:rPr>
          <w:color w:val="FF0000"/>
        </w:rPr>
        <w:br/>
        <w:t>cd reconftw/</w:t>
      </w:r>
    </w:p>
    <w:p w:rsidR="00C959DA" w:rsidRDefault="00C959DA">
      <w:pPr>
        <w:pStyle w:val="GlAlnt"/>
        <w:rPr>
          <w:color w:val="FF0000"/>
        </w:rPr>
      </w:pPr>
      <w:r w:rsidRPr="00C959DA">
        <w:rPr>
          <w:noProof/>
          <w:color w:val="FF0000"/>
          <w:lang w:val="tr-TR" w:eastAsia="tr-TR"/>
        </w:rPr>
        <w:lastRenderedPageBreak/>
        <w:drawing>
          <wp:inline distT="0" distB="0" distL="0" distR="0" wp14:anchorId="279DF498" wp14:editId="03D8B018">
            <wp:extent cx="3867690" cy="1295581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1F55" w:rsidRPr="00C959DA">
        <w:rPr>
          <w:color w:val="FF0000"/>
        </w:rPr>
        <w:br/>
        <w:t>./install.sh</w:t>
      </w:r>
    </w:p>
    <w:p w:rsidR="006666A4" w:rsidRPr="00C959DA" w:rsidRDefault="00C959DA">
      <w:pPr>
        <w:pStyle w:val="GlAlnt"/>
        <w:rPr>
          <w:color w:val="FF0000"/>
        </w:rPr>
      </w:pPr>
      <w:r w:rsidRPr="00C959DA">
        <w:rPr>
          <w:noProof/>
          <w:color w:val="FF0000"/>
          <w:lang w:val="tr-TR" w:eastAsia="tr-TR"/>
        </w:rPr>
        <w:drawing>
          <wp:inline distT="0" distB="0" distL="0" distR="0" wp14:anchorId="459A9FBB" wp14:editId="514FB84A">
            <wp:extent cx="5425440" cy="4203065"/>
            <wp:effectExtent l="0" t="0" r="3810" b="698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1F55" w:rsidRPr="00C959DA">
        <w:rPr>
          <w:color w:val="FF0000"/>
        </w:rPr>
        <w:br/>
        <w:t>./reconftw.sh -d target.com -r</w:t>
      </w:r>
    </w:p>
    <w:p w:rsidR="006666A4" w:rsidRPr="00C959DA" w:rsidRDefault="008D1F55">
      <w:pPr>
        <w:pStyle w:val="Balk1"/>
        <w:rPr>
          <w:color w:val="FF0000"/>
        </w:rPr>
      </w:pPr>
      <w:r w:rsidRPr="00C959DA">
        <w:rPr>
          <w:color w:val="FF0000"/>
        </w:rPr>
        <w:t>Kullanım Seçenekleri</w:t>
      </w:r>
    </w:p>
    <w:p w:rsidR="006666A4" w:rsidRPr="00C959DA" w:rsidRDefault="008D1F55">
      <w:pPr>
        <w:pStyle w:val="Balk2"/>
        <w:rPr>
          <w:color w:val="FF0000"/>
        </w:rPr>
      </w:pPr>
      <w:r w:rsidRPr="00C959DA">
        <w:rPr>
          <w:color w:val="FF0000"/>
        </w:rPr>
        <w:t>HEDEF SEÇENEKLERİ</w:t>
      </w:r>
    </w:p>
    <w:p w:rsidR="006666A4" w:rsidRDefault="008D1F55">
      <w:r>
        <w:t>-d: Tek hedef (example.com)</w:t>
      </w:r>
    </w:p>
    <w:p w:rsidR="006666A4" w:rsidRDefault="008D1F55">
      <w:r>
        <w:t>-l: Hedef listesi dosyası</w:t>
      </w:r>
    </w:p>
    <w:p w:rsidR="006666A4" w:rsidRDefault="008D1F55">
      <w:r>
        <w:t>-m: Birden fazla hedef (örneğin şirket adı)</w:t>
      </w:r>
    </w:p>
    <w:p w:rsidR="006666A4" w:rsidRDefault="008D1F55">
      <w:r>
        <w:lastRenderedPageBreak/>
        <w:t>-x: Kapsam dışı alt alanları hariç tut</w:t>
      </w:r>
    </w:p>
    <w:p w:rsidR="006666A4" w:rsidRDefault="008D1F55">
      <w:r>
        <w:t>-i: Kapsam içi alt alanları dahil et</w:t>
      </w:r>
    </w:p>
    <w:p w:rsidR="006666A4" w:rsidRPr="00C959DA" w:rsidRDefault="008D1F55">
      <w:pPr>
        <w:pStyle w:val="Balk2"/>
        <w:rPr>
          <w:color w:val="FF0000"/>
        </w:rPr>
      </w:pPr>
      <w:r w:rsidRPr="00C959DA">
        <w:rPr>
          <w:color w:val="FF0000"/>
        </w:rPr>
        <w:t>MOD SEÇENEKLERİ</w:t>
      </w:r>
    </w:p>
    <w:p w:rsidR="006666A4" w:rsidRDefault="008D1F55">
      <w:r>
        <w:t>-r: Tam keşif (saldırı içermez)</w:t>
      </w:r>
    </w:p>
    <w:p w:rsidR="006666A4" w:rsidRDefault="008D1F55">
      <w:r>
        <w:t>-s: Sadece alt alan adı keşfi</w:t>
      </w:r>
    </w:p>
    <w:p w:rsidR="006666A4" w:rsidRDefault="008D1F55">
      <w:r>
        <w:t>-p: Yalnızca pasif adımlar</w:t>
      </w:r>
    </w:p>
    <w:p w:rsidR="006666A4" w:rsidRDefault="008D1F55">
      <w:r>
        <w:t>-a: Tüm keşif ve saldırılar (YOLO modu)</w:t>
      </w:r>
    </w:p>
    <w:p w:rsidR="006666A4" w:rsidRDefault="008D1F55">
      <w:r>
        <w:t>-w: Yalnızca web saldırıları</w:t>
      </w:r>
    </w:p>
    <w:p w:rsidR="006666A4" w:rsidRDefault="008D1F55">
      <w:r>
        <w:t>-n: OSINT taraması</w:t>
      </w:r>
    </w:p>
    <w:p w:rsidR="006666A4" w:rsidRDefault="008D1F55">
      <w:r>
        <w:t>-c: Özel görev</w:t>
      </w:r>
    </w:p>
    <w:p w:rsidR="006666A4" w:rsidRDefault="008D1F55">
      <w:r>
        <w:t>-h: Yardım menüsü</w:t>
      </w:r>
    </w:p>
    <w:p w:rsidR="006666A4" w:rsidRPr="00C959DA" w:rsidRDefault="008D1F55">
      <w:pPr>
        <w:pStyle w:val="Balk2"/>
        <w:rPr>
          <w:color w:val="FF0000"/>
        </w:rPr>
      </w:pPr>
      <w:r w:rsidRPr="00C959DA">
        <w:rPr>
          <w:color w:val="FF0000"/>
        </w:rPr>
        <w:t>GENEL SEÇENEKLER</w:t>
      </w:r>
    </w:p>
    <w:p w:rsidR="006666A4" w:rsidRDefault="008D1F55">
      <w:r>
        <w:t>--deep: Derin tarama (VPS için önerilir)</w:t>
      </w:r>
    </w:p>
    <w:p w:rsidR="006666A4" w:rsidRDefault="008D1F55">
      <w:r>
        <w:t>-f: Özel yapılandırma dosyası</w:t>
      </w:r>
    </w:p>
    <w:p w:rsidR="006666A4" w:rsidRDefault="008D1F55">
      <w:r>
        <w:t>-o: Çıktı dizini</w:t>
      </w:r>
    </w:p>
    <w:p w:rsidR="006666A4" w:rsidRDefault="008D1F55">
      <w:r>
        <w:t>-v: Axiom VPS entegrasyonu</w:t>
      </w:r>
    </w:p>
    <w:p w:rsidR="00403E57" w:rsidRDefault="00403E57" w:rsidP="00403E57">
      <w:pPr>
        <w:pStyle w:val="NormalWeb"/>
        <w:jc w:val="center"/>
        <w:rPr>
          <w:rStyle w:val="HTMLKodu"/>
          <w:b/>
          <w:color w:val="FF0000"/>
        </w:rPr>
      </w:pPr>
      <w:r>
        <w:rPr>
          <w:rFonts w:hAnsi="Symbol"/>
        </w:rPr>
        <w:t></w:t>
      </w:r>
      <w:r>
        <w:t xml:space="preserve">  </w:t>
      </w:r>
      <w:r w:rsidRPr="00403E57">
        <w:rPr>
          <w:rStyle w:val="HTMLKodu"/>
          <w:b/>
          <w:color w:val="FF0000"/>
        </w:rPr>
        <w:t xml:space="preserve">./reconftw.sh -d google.com </w:t>
      </w:r>
      <w:r>
        <w:rPr>
          <w:rStyle w:val="HTMLKodu"/>
          <w:b/>
          <w:color w:val="FF0000"/>
        </w:rPr>
        <w:t>–</w:t>
      </w:r>
      <w:r w:rsidRPr="00403E57">
        <w:rPr>
          <w:rStyle w:val="HTMLKodu"/>
          <w:b/>
          <w:color w:val="FF0000"/>
        </w:rPr>
        <w:t>r</w:t>
      </w:r>
    </w:p>
    <w:p w:rsidR="00403E57" w:rsidRDefault="00403E57" w:rsidP="00403E57">
      <w:pPr>
        <w:pStyle w:val="NormalWeb"/>
        <w:jc w:val="center"/>
      </w:pPr>
      <w:r w:rsidRPr="00403E57">
        <w:rPr>
          <w:noProof/>
        </w:rPr>
        <w:drawing>
          <wp:inline distT="0" distB="0" distL="0" distR="0" wp14:anchorId="5239EF2D" wp14:editId="4CE6FF32">
            <wp:extent cx="3627120" cy="2499104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7450" cy="250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E57" w:rsidRPr="00403E57" w:rsidRDefault="00403E57" w:rsidP="00403E57">
      <w:pPr>
        <w:pStyle w:val="NormalWeb"/>
        <w:jc w:val="center"/>
        <w:rPr>
          <w:i/>
          <w:iCs/>
        </w:rPr>
      </w:pPr>
      <w:r>
        <w:rPr>
          <w:rFonts w:hAnsi="Symbol"/>
        </w:rPr>
        <w:lastRenderedPageBreak/>
        <w:t></w:t>
      </w:r>
      <w:r>
        <w:t xml:space="preserve">  </w:t>
      </w:r>
      <w:r w:rsidRPr="00403E57">
        <w:rPr>
          <w:rStyle w:val="HTMLKodu"/>
          <w:b/>
          <w:color w:val="FF0000"/>
        </w:rPr>
        <w:t>./reconftw.sh -l sites.txt -r -o /output/</w:t>
      </w:r>
      <w:r w:rsidRPr="00403E57">
        <w:rPr>
          <w:color w:val="FF0000"/>
        </w:rPr>
        <w:t xml:space="preserve"> </w:t>
      </w:r>
      <w:r w:rsidRPr="008D1F55">
        <w:rPr>
          <w:rStyle w:val="Vurgu"/>
          <w:color w:val="FF0000"/>
        </w:rPr>
        <w:t>(sites.txt içinde örn: facebook.com, twitter.com, github.com)</w:t>
      </w:r>
    </w:p>
    <w:p w:rsidR="00403E57" w:rsidRDefault="00403E57" w:rsidP="00403E57">
      <w:pPr>
        <w:pStyle w:val="NormalWeb"/>
      </w:pPr>
      <w:r>
        <w:rPr>
          <w:rFonts w:hAnsi="Symbol"/>
        </w:rPr>
        <w:t></w:t>
      </w:r>
      <w:r>
        <w:t xml:space="preserve">  </w:t>
      </w:r>
      <w:r w:rsidRPr="00403E57">
        <w:rPr>
          <w:rStyle w:val="HTMLKodu"/>
          <w:b/>
          <w:color w:val="FF0000"/>
        </w:rPr>
        <w:t>./reconftw.sh -d amazon.com -r --deep -o /output/</w:t>
      </w:r>
    </w:p>
    <w:p w:rsidR="00403E57" w:rsidRDefault="00403E57" w:rsidP="00403E57">
      <w:pPr>
        <w:pStyle w:val="NormalWeb"/>
      </w:pPr>
      <w:r>
        <w:rPr>
          <w:rFonts w:hAnsi="Symbol"/>
        </w:rPr>
        <w:t></w:t>
      </w:r>
      <w:r>
        <w:t xml:space="preserve">  </w:t>
      </w:r>
      <w:r w:rsidRPr="008D1F55">
        <w:rPr>
          <w:rStyle w:val="HTMLKodu"/>
          <w:b/>
          <w:color w:val="FF0000"/>
        </w:rPr>
        <w:t>./reconftw.sh -m microsoft -l liste.txt -r</w:t>
      </w:r>
    </w:p>
    <w:p w:rsidR="00403E57" w:rsidRDefault="00403E57" w:rsidP="00403E57">
      <w:pPr>
        <w:pStyle w:val="NormalWeb"/>
      </w:pPr>
      <w:r>
        <w:rPr>
          <w:rFonts w:hAnsi="Symbol"/>
        </w:rPr>
        <w:t></w:t>
      </w:r>
      <w:r>
        <w:t xml:space="preserve">  </w:t>
      </w:r>
      <w:r w:rsidRPr="008D1F55">
        <w:rPr>
          <w:rStyle w:val="HTMLKodu"/>
          <w:b/>
          <w:color w:val="FF0000"/>
        </w:rPr>
        <w:t>./reconftw.sh -d netflix.com -r -v</w:t>
      </w:r>
    </w:p>
    <w:p w:rsidR="00403E57" w:rsidRPr="008D1F55" w:rsidRDefault="00403E57" w:rsidP="00403E57">
      <w:pPr>
        <w:pStyle w:val="NormalWeb"/>
        <w:rPr>
          <w:b/>
          <w:color w:val="FF0000"/>
        </w:rPr>
      </w:pPr>
      <w:r>
        <w:rPr>
          <w:rFonts w:hAnsi="Symbol"/>
        </w:rPr>
        <w:t></w:t>
      </w:r>
      <w:r>
        <w:t xml:space="preserve">  </w:t>
      </w:r>
      <w:r w:rsidRPr="008D1F55">
        <w:rPr>
          <w:rStyle w:val="HTMLKodu"/>
          <w:b/>
          <w:color w:val="FF0000"/>
        </w:rPr>
        <w:t>./reconftw.sh -d wikipedia.org -a</w:t>
      </w:r>
    </w:p>
    <w:p w:rsidR="00403E57" w:rsidRDefault="00403E57" w:rsidP="00403E57">
      <w:pPr>
        <w:pStyle w:val="NormalWeb"/>
      </w:pPr>
      <w:r>
        <w:rPr>
          <w:rFonts w:hAnsi="Symbol"/>
        </w:rPr>
        <w:t></w:t>
      </w:r>
      <w:r>
        <w:t xml:space="preserve">  </w:t>
      </w:r>
      <w:r w:rsidRPr="008D1F55">
        <w:rPr>
          <w:rStyle w:val="HTMLKodu"/>
          <w:b/>
          <w:color w:val="FF0000"/>
        </w:rPr>
        <w:t>./reconftw.sh -h</w:t>
      </w:r>
    </w:p>
    <w:p w:rsidR="006666A4" w:rsidRPr="00C959DA" w:rsidRDefault="006666A4">
      <w:pPr>
        <w:pStyle w:val="GlAlnt"/>
        <w:rPr>
          <w:color w:val="FF0000"/>
        </w:rPr>
      </w:pPr>
    </w:p>
    <w:sectPr w:rsidR="006666A4" w:rsidRPr="00C959DA" w:rsidSect="00034616">
      <w:head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99C" w:rsidRDefault="00A2299C" w:rsidP="000A6FD9">
      <w:pPr>
        <w:spacing w:after="0" w:line="240" w:lineRule="auto"/>
      </w:pPr>
      <w:r>
        <w:separator/>
      </w:r>
    </w:p>
  </w:endnote>
  <w:endnote w:type="continuationSeparator" w:id="0">
    <w:p w:rsidR="00A2299C" w:rsidRDefault="00A2299C" w:rsidP="000A6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99C" w:rsidRDefault="00A2299C" w:rsidP="000A6FD9">
      <w:pPr>
        <w:spacing w:after="0" w:line="240" w:lineRule="auto"/>
      </w:pPr>
      <w:r>
        <w:separator/>
      </w:r>
    </w:p>
  </w:footnote>
  <w:footnote w:type="continuationSeparator" w:id="0">
    <w:p w:rsidR="00A2299C" w:rsidRDefault="00A2299C" w:rsidP="000A6F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6FD9" w:rsidRDefault="000A6FD9" w:rsidP="000A6FD9">
    <w:pPr>
      <w:pStyle w:val="stBilgi"/>
      <w:jc w:val="right"/>
    </w:pPr>
    <w:r>
      <w:rPr>
        <w:noProof/>
        <w:lang w:val="tr-TR" w:eastAsia="tr-TR"/>
      </w:rPr>
      <w:drawing>
        <wp:inline distT="0" distB="0" distL="0" distR="0">
          <wp:extent cx="1761905" cy="523810"/>
          <wp:effectExtent l="0" t="0" r="0" b="0"/>
          <wp:docPr id="3" name="Resi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1905" cy="523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A6FD9"/>
    <w:rsid w:val="0015074B"/>
    <w:rsid w:val="0029639D"/>
    <w:rsid w:val="00326F90"/>
    <w:rsid w:val="00403E57"/>
    <w:rsid w:val="006666A4"/>
    <w:rsid w:val="008D1F55"/>
    <w:rsid w:val="00A2299C"/>
    <w:rsid w:val="00AA1D8D"/>
    <w:rsid w:val="00B47730"/>
    <w:rsid w:val="00C959D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  <w15:docId w15:val="{6189D0D3-457B-4CB8-AF9C-4701AB032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Kpr">
    <w:name w:val="Hyperlink"/>
    <w:basedOn w:val="VarsaylanParagrafYazTipi"/>
    <w:uiPriority w:val="99"/>
    <w:unhideWhenUsed/>
    <w:rsid w:val="00C959D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03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styleId="HTMLKodu">
    <w:name w:val="HTML Code"/>
    <w:basedOn w:val="VarsaylanParagrafYazTipi"/>
    <w:uiPriority w:val="99"/>
    <w:semiHidden/>
    <w:unhideWhenUsed/>
    <w:rsid w:val="00403E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41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x2dez/reconftw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51359F2-4953-4E4E-9AF9-6C78CB843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300</Words>
  <Characters>1715</Characters>
  <Application>Microsoft Office Word</Application>
  <DocSecurity>0</DocSecurity>
  <Lines>14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Mikail Güven Çiçek</cp:lastModifiedBy>
  <cp:revision>4</cp:revision>
  <dcterms:created xsi:type="dcterms:W3CDTF">2013-12-23T23:15:00Z</dcterms:created>
  <dcterms:modified xsi:type="dcterms:W3CDTF">2025-07-21T18:15:00Z</dcterms:modified>
  <cp:category/>
</cp:coreProperties>
</file>