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2B33D" w14:textId="77777777" w:rsidR="00555D93" w:rsidRDefault="00000000">
      <w:pPr>
        <w:pStyle w:val="KonuBal"/>
      </w:pPr>
      <w:r>
        <w:t>Kali Purple Aracı - Eğitim Materyali</w:t>
      </w:r>
    </w:p>
    <w:p w14:paraId="5DC30BD1" w14:textId="77777777" w:rsidR="00555D93" w:rsidRDefault="00000000">
      <w:pPr>
        <w:pStyle w:val="Balk1"/>
      </w:pPr>
      <w:r>
        <w:t>🎯 Kali Purple Nedir?</w:t>
      </w:r>
    </w:p>
    <w:p w14:paraId="1EA936E8" w14:textId="77777777" w:rsidR="00555D93" w:rsidRDefault="00000000">
      <w:r>
        <w:br/>
        <w:t>Kali Purple, Offensive Security tarafından geliştirilen, siber savunma (defensive security) ve tehdit tespiti amaçlı özel olarak yapılandırılmış bir Kali Linux dağıtımıdır.</w:t>
      </w:r>
      <w:r>
        <w:br/>
        <w:t>Hedefi, SOC analistleri, Blue Team uzmanları ve güvenlik operasyon ekiplerine kapsamlı araçlar sunmaktır.</w:t>
      </w:r>
      <w:r>
        <w:br/>
      </w:r>
    </w:p>
    <w:p w14:paraId="5CAC1DEC" w14:textId="77777777" w:rsidR="00555D93" w:rsidRDefault="00000000">
      <w:pPr>
        <w:pStyle w:val="Balk1"/>
      </w:pPr>
      <w:r>
        <w:t>🔧 Özellikleri</w:t>
      </w:r>
    </w:p>
    <w:p w14:paraId="5204D70D" w14:textId="77777777" w:rsidR="00555D93" w:rsidRDefault="00000000">
      <w:r>
        <w:br/>
        <w:t>- Ağ izleme ve saldırı tespiti (IDS/IPS)</w:t>
      </w:r>
      <w:r>
        <w:br/>
        <w:t>- Olay müdahale araçları</w:t>
      </w:r>
      <w:r>
        <w:br/>
        <w:t>- Güvenlik analizi ve korelasyon sistemleri (SIEM)</w:t>
      </w:r>
      <w:r>
        <w:br/>
        <w:t>- Honeypot araçları</w:t>
      </w:r>
      <w:r>
        <w:br/>
        <w:t>- Tehdit istihbaratı analizi</w:t>
      </w:r>
      <w:r>
        <w:br/>
        <w:t>- MITRE ATT&amp;CK uyumluluğu</w:t>
      </w:r>
      <w:r>
        <w:br/>
      </w:r>
    </w:p>
    <w:p w14:paraId="1EBAF247" w14:textId="77777777" w:rsidR="00555D93" w:rsidRDefault="00000000">
      <w:pPr>
        <w:pStyle w:val="Balk1"/>
      </w:pPr>
      <w:r>
        <w:t>📌 Kullanım Alanları</w:t>
      </w:r>
    </w:p>
    <w:p w14:paraId="04ED5E7F" w14:textId="77777777" w:rsidR="00555D93" w:rsidRDefault="00000000">
      <w:r>
        <w:br/>
        <w:t>- SOC (Security Operations Center) eğitimleri</w:t>
      </w:r>
      <w:r>
        <w:br/>
        <w:t>- Tehdit avcılığı (Threat Hunting)</w:t>
      </w:r>
      <w:r>
        <w:br/>
        <w:t>- Ağ güvenliği izleme (Network Security Monitoring)</w:t>
      </w:r>
      <w:r>
        <w:br/>
        <w:t>- Honeypot simülasyonları</w:t>
      </w:r>
      <w:r>
        <w:br/>
        <w:t>- Güvenlik ihlallerine müdahale ve analiz</w:t>
      </w:r>
      <w:r>
        <w:br/>
      </w:r>
    </w:p>
    <w:p w14:paraId="214ED34E" w14:textId="77777777" w:rsidR="00555D93" w:rsidRDefault="00000000">
      <w:pPr>
        <w:pStyle w:val="Balk1"/>
      </w:pPr>
      <w:r>
        <w:t>💻 Kurulum Seçenekleri</w:t>
      </w:r>
    </w:p>
    <w:p w14:paraId="680D0E68" w14:textId="77777777" w:rsidR="00555D93" w:rsidRDefault="00000000">
      <w:r>
        <w:br/>
        <w:t>1. ISO dosyasını https://www.kali.org/get-kali/#kali-purple adresinden indir.</w:t>
      </w:r>
      <w:r>
        <w:br/>
        <w:t>2. VMware, VirtualBox ya da fiziksel cihaza kurulum yap.</w:t>
      </w:r>
      <w:r>
        <w:br/>
        <w:t>3. Önerilen minimum sistem gereksinimleri:</w:t>
      </w:r>
      <w:r>
        <w:br/>
        <w:t xml:space="preserve">   - 4 CPU</w:t>
      </w:r>
      <w:r>
        <w:br/>
        <w:t xml:space="preserve">   - 8 GB RAM</w:t>
      </w:r>
      <w:r>
        <w:br/>
        <w:t xml:space="preserve">   - 50 GB disk alanı</w:t>
      </w:r>
      <w:r>
        <w:br/>
      </w:r>
      <w:r>
        <w:lastRenderedPageBreak/>
        <w:t>4. Kurulumdan sonra ilk kullanıcı adı: kali, parola: kali</w:t>
      </w:r>
      <w:r>
        <w:br/>
      </w:r>
    </w:p>
    <w:p w14:paraId="57EE9907" w14:textId="77777777" w:rsidR="00555D93" w:rsidRDefault="00000000">
      <w:pPr>
        <w:pStyle w:val="Balk2"/>
      </w:pPr>
      <w:r>
        <w:t>📥 Terminal Üzerinden Kurulum (Mevcut Kali Üzerinden)</w:t>
      </w:r>
    </w:p>
    <w:p w14:paraId="777174EF" w14:textId="77777777" w:rsidR="00555D93" w:rsidRDefault="00000000">
      <w:r>
        <w:t>Mevcut bir Kali Linux sistemine Kali Purple araç setini yüklemek için aşağıdaki komutu kullanabilirsiniz:</w:t>
      </w:r>
    </w:p>
    <w:p w14:paraId="569FFB65" w14:textId="3C83F0A9" w:rsidR="00555D93" w:rsidRDefault="00AB2795" w:rsidP="00AB2795">
      <w:pPr>
        <w:pStyle w:val="GlAlnt"/>
        <w:pBdr>
          <w:bottom w:val="single" w:sz="4" w:space="0" w:color="4F81BD" w:themeColor="accent1"/>
        </w:pBdr>
      </w:pPr>
      <w:r w:rsidRPr="00AB2795">
        <w:drawing>
          <wp:inline distT="0" distB="0" distL="0" distR="0" wp14:anchorId="28B602F2" wp14:editId="699BBA3B">
            <wp:extent cx="5229225" cy="1609725"/>
            <wp:effectExtent l="0" t="0" r="9525" b="9525"/>
            <wp:docPr id="2673915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439" w14:textId="77777777" w:rsidR="00555D93" w:rsidRDefault="00000000">
      <w:pPr>
        <w:pStyle w:val="Balk1"/>
      </w:pPr>
      <w:r>
        <w:t>🧪 Kali Purple Arayüzü ve Araçlar</w:t>
      </w:r>
    </w:p>
    <w:p w14:paraId="01EC4315" w14:textId="77777777" w:rsidR="00555D93" w:rsidRDefault="00000000">
      <w:r>
        <w:br/>
        <w:t>Kali Purple, klasik Kali XFCE masaüstü ortamını kullanır ancak "Purple Tools" adı altında özel menüler barındırır. Başlıca araç kategorileri:</w:t>
      </w:r>
      <w:r>
        <w:br/>
      </w:r>
      <w:r>
        <w:br/>
        <w:t>- SIEM Tools: Wazuh, OpenSearch, Kibana</w:t>
      </w:r>
      <w:r>
        <w:br/>
      </w:r>
      <w:r>
        <w:br/>
        <w:t>- IDS/IPS: Suricata, Zeek</w:t>
      </w:r>
      <w:r>
        <w:br/>
      </w:r>
      <w:r>
        <w:br/>
        <w:t>- Network Monitoring: Arkime, ntopng</w:t>
      </w:r>
      <w:r>
        <w:br/>
      </w:r>
      <w:r>
        <w:br/>
        <w:t>- Threat Intel: MISP, TheHive</w:t>
      </w:r>
      <w:r>
        <w:br/>
      </w:r>
      <w:r>
        <w:br/>
        <w:t>- Honeypot: Cowrie, Dionaea</w:t>
      </w:r>
      <w:r>
        <w:br/>
      </w:r>
    </w:p>
    <w:p w14:paraId="5FD61DF8" w14:textId="77777777" w:rsidR="00555D93" w:rsidRDefault="00000000">
      <w:pPr>
        <w:pStyle w:val="Balk1"/>
      </w:pPr>
      <w:r>
        <w:lastRenderedPageBreak/>
        <w:t>🔍 Örnek Terminal Komutları</w:t>
      </w:r>
    </w:p>
    <w:p w14:paraId="63193E89" w14:textId="600ED68F" w:rsidR="00555D93" w:rsidRDefault="00000000" w:rsidP="00AB2795">
      <w:r>
        <w:t>Wazuh servislerini başlatma:</w:t>
      </w:r>
      <w:r>
        <w:br/>
      </w:r>
      <w:r w:rsidR="00AB2795" w:rsidRPr="00AB2795">
        <w:drawing>
          <wp:inline distT="0" distB="0" distL="0" distR="0" wp14:anchorId="39A02ABC" wp14:editId="50943002">
            <wp:extent cx="4086225" cy="1352550"/>
            <wp:effectExtent l="0" t="0" r="9525" b="0"/>
            <wp:docPr id="15715405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0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375" w14:textId="468DDFFC" w:rsidR="00AB2795" w:rsidRDefault="00AB2795" w:rsidP="00AB2795">
      <w:r w:rsidRPr="00AB2795">
        <w:rPr>
          <w:b/>
          <w:bCs/>
        </w:rPr>
        <w:t>Açıklama:</w:t>
      </w:r>
      <w:r w:rsidRPr="00AB2795">
        <w:br/>
        <w:t>Wazuh, SIEM (Security Information and Event Management) işlevi gören bir güvenlik izleme aracıdır. Bu komut ile Wazuh servisi başlatılır.</w:t>
      </w:r>
    </w:p>
    <w:p w14:paraId="025B52C3" w14:textId="05298B05" w:rsidR="00AB2795" w:rsidRDefault="00AB2795" w:rsidP="00AB2795">
      <w:r w:rsidRPr="00AB2795">
        <w:drawing>
          <wp:inline distT="0" distB="0" distL="0" distR="0" wp14:anchorId="25C6F42B" wp14:editId="5C91D5AF">
            <wp:extent cx="5429250" cy="2114550"/>
            <wp:effectExtent l="0" t="0" r="0" b="0"/>
            <wp:docPr id="39362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6E1" w14:textId="4C66BC30" w:rsidR="00555D93" w:rsidRDefault="00000000" w:rsidP="00AB2795">
      <w:r>
        <w:t>Zeek başlatma:</w:t>
      </w:r>
      <w:r>
        <w:br/>
      </w:r>
      <w:r w:rsidR="00AB2795" w:rsidRPr="00AB2795">
        <w:drawing>
          <wp:inline distT="0" distB="0" distL="0" distR="0" wp14:anchorId="3F5C4E9B" wp14:editId="53405B87">
            <wp:extent cx="3857625" cy="1390650"/>
            <wp:effectExtent l="0" t="0" r="9525" b="0"/>
            <wp:docPr id="16302211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1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68D8" w14:textId="1C9431C4" w:rsidR="00AB2795" w:rsidRDefault="00AB2795" w:rsidP="00AB2795">
      <w:r w:rsidRPr="00AB2795">
        <w:t>Açıklama:</w:t>
      </w:r>
      <w:r>
        <w:t xml:space="preserve"> </w:t>
      </w:r>
      <w:r w:rsidRPr="00AB2795">
        <w:t>Zeek (eski adıyla Bro), ağ trafiğini analiz eden güçlü bir IDS sistemidir. Bu komut Zeek'in yapılandırmasını yükleyip servisleri başlatır.</w:t>
      </w:r>
    </w:p>
    <w:p w14:paraId="1FB706FB" w14:textId="77777777" w:rsidR="00AB2795" w:rsidRDefault="00AB2795" w:rsidP="00AB2795"/>
    <w:p w14:paraId="75CD9B49" w14:textId="77777777" w:rsidR="00AB2795" w:rsidRDefault="00AB2795" w:rsidP="00AB2795"/>
    <w:p w14:paraId="14CF7FE3" w14:textId="6220733D" w:rsidR="00AB2795" w:rsidRPr="00AB2795" w:rsidRDefault="00AB2795" w:rsidP="00AB2795">
      <w:r w:rsidRPr="00AB2795">
        <w:lastRenderedPageBreak/>
        <w:drawing>
          <wp:inline distT="0" distB="0" distL="0" distR="0" wp14:anchorId="11F1C8E6" wp14:editId="03B4DBF3">
            <wp:extent cx="5476875" cy="1933575"/>
            <wp:effectExtent l="0" t="0" r="9525" b="9525"/>
            <wp:docPr id="72169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7B7" w14:textId="42C4A9D4" w:rsidR="00AB2795" w:rsidRDefault="00AB2795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279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Suricata ile Gerçek Zamanlı Ağ Analizi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4CA04A44" w14:textId="77777777" w:rsidR="00AB2795" w:rsidRPr="00AB2795" w:rsidRDefault="00AB2795" w:rsidP="00AB2795"/>
    <w:p w14:paraId="3F40C3B3" w14:textId="35E9E50C" w:rsidR="00AB2795" w:rsidRDefault="00AB2795" w:rsidP="00AB2795">
      <w:r w:rsidRPr="00AB2795">
        <w:drawing>
          <wp:inline distT="0" distB="0" distL="0" distR="0" wp14:anchorId="6904C0A5" wp14:editId="765F5820">
            <wp:extent cx="5305425" cy="1247775"/>
            <wp:effectExtent l="0" t="0" r="9525" b="9525"/>
            <wp:docPr id="19867458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5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8DBD" w14:textId="53B2A7A6" w:rsidR="00AB2795" w:rsidRDefault="00AB2795" w:rsidP="00AB2795">
      <w:r w:rsidRPr="00AB2795">
        <w:rPr>
          <w:b/>
          <w:bCs/>
        </w:rPr>
        <w:t>Açıklama:</w:t>
      </w:r>
      <w:r w:rsidRPr="00AB2795">
        <w:br/>
        <w:t>Suricata, ağ arabirimini dinleyerek trafiği analiz eder ve kural setlerine göre şüpheli aktiviteleri tespit eder.</w:t>
      </w:r>
    </w:p>
    <w:p w14:paraId="507AEBA1" w14:textId="553472B4" w:rsidR="00AB2795" w:rsidRDefault="00AB2795" w:rsidP="00AB2795">
      <w:r w:rsidRPr="00AB2795">
        <w:drawing>
          <wp:inline distT="0" distB="0" distL="0" distR="0" wp14:anchorId="58214612" wp14:editId="0F8A02D9">
            <wp:extent cx="5162550" cy="2143125"/>
            <wp:effectExtent l="0" t="0" r="0" b="9525"/>
            <wp:docPr id="14050999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9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7DAE" w14:textId="77777777" w:rsidR="00AB2795" w:rsidRDefault="00AB2795" w:rsidP="00AB2795"/>
    <w:p w14:paraId="5555CF96" w14:textId="77777777" w:rsidR="00AB2795" w:rsidRDefault="00AB2795" w:rsidP="00AB2795"/>
    <w:p w14:paraId="00491D2D" w14:textId="77777777" w:rsidR="00AB2795" w:rsidRDefault="00AB2795" w:rsidP="00AB2795"/>
    <w:p w14:paraId="2ACD8296" w14:textId="53B2543E" w:rsidR="00AB2795" w:rsidRDefault="00AB2795" w:rsidP="00AB2795">
      <w:r w:rsidRPr="00AB2795">
        <w:lastRenderedPageBreak/>
        <w:t>MISP Servisini Başlatmak</w:t>
      </w:r>
      <w:r>
        <w:t>:</w:t>
      </w:r>
    </w:p>
    <w:p w14:paraId="4979C772" w14:textId="3AA45769" w:rsidR="00AB2795" w:rsidRDefault="00AB2795" w:rsidP="00AB2795">
      <w:r w:rsidRPr="00AB2795">
        <w:drawing>
          <wp:inline distT="0" distB="0" distL="0" distR="0" wp14:anchorId="4DBA3960" wp14:editId="27BD03D8">
            <wp:extent cx="5114925" cy="933450"/>
            <wp:effectExtent l="0" t="0" r="9525" b="0"/>
            <wp:docPr id="1784687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738" name=""/>
                    <pic:cNvPicPr/>
                  </pic:nvPicPr>
                  <pic:blipFill rotWithShape="1">
                    <a:blip r:embed="rId13"/>
                    <a:srcRect l="3243" t="19231" b="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311BF" w14:textId="60465502" w:rsidR="00AB2795" w:rsidRDefault="00AB2795" w:rsidP="00AB2795">
      <w:r w:rsidRPr="00AB2795">
        <w:rPr>
          <w:b/>
          <w:bCs/>
        </w:rPr>
        <w:t>Açıklama:</w:t>
      </w:r>
      <w:r w:rsidRPr="00AB2795">
        <w:br/>
        <w:t>MISP (Malware Information Sharing Platform) web arayüzü üzerinden çalışır. Apache servisi ile başlatılır.</w:t>
      </w:r>
    </w:p>
    <w:p w14:paraId="36DC1DA4" w14:textId="6A2A64CC" w:rsidR="00AB2795" w:rsidRPr="00AB2795" w:rsidRDefault="00AB2795" w:rsidP="00AB2795">
      <w:r w:rsidRPr="00AB2795">
        <w:drawing>
          <wp:inline distT="0" distB="0" distL="0" distR="0" wp14:anchorId="7769E449" wp14:editId="3467C03A">
            <wp:extent cx="5181600" cy="1695450"/>
            <wp:effectExtent l="0" t="0" r="0" b="0"/>
            <wp:docPr id="13754938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3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634" w14:textId="77777777" w:rsidR="00AB2795" w:rsidRDefault="00AB2795" w:rsidP="00AB2795"/>
    <w:p w14:paraId="1188E805" w14:textId="661DCF70" w:rsidR="00AB2795" w:rsidRDefault="00AB2795" w:rsidP="00AB2795">
      <w:r w:rsidRPr="00AB2795">
        <w:t>Netstat ile Güvenlik İzleme Portları</w:t>
      </w:r>
      <w:r w:rsidRPr="00AB2795">
        <w:t>:</w:t>
      </w:r>
    </w:p>
    <w:p w14:paraId="15EA1AF6" w14:textId="7D9A5EAA" w:rsidR="00116DCC" w:rsidRDefault="00116DCC" w:rsidP="00AB2795">
      <w:r w:rsidRPr="00116DCC">
        <w:drawing>
          <wp:inline distT="0" distB="0" distL="0" distR="0" wp14:anchorId="262E8C08" wp14:editId="62BED483">
            <wp:extent cx="5210175" cy="1476375"/>
            <wp:effectExtent l="0" t="0" r="9525" b="9525"/>
            <wp:docPr id="17447869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6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2E95" w14:textId="68A0CFC6" w:rsidR="00AB2795" w:rsidRDefault="00116DCC" w:rsidP="00AB2795">
      <w:r w:rsidRPr="00116DCC">
        <w:rPr>
          <w:b/>
          <w:bCs/>
        </w:rPr>
        <w:t>Açıklama:</w:t>
      </w:r>
      <w:r w:rsidRPr="00116DCC">
        <w:br/>
        <w:t>Sistem üzerinde hangi servislerin çalıştığını ve dinlediği portları görmek için kullanılır.</w:t>
      </w:r>
    </w:p>
    <w:p w14:paraId="63BFA4C9" w14:textId="10C8181E" w:rsidR="00116DCC" w:rsidRPr="00AB2795" w:rsidRDefault="00116DCC" w:rsidP="00AB2795">
      <w:r w:rsidRPr="00116DCC">
        <w:drawing>
          <wp:inline distT="0" distB="0" distL="0" distR="0" wp14:anchorId="675202B9" wp14:editId="43636079">
            <wp:extent cx="5486400" cy="1090930"/>
            <wp:effectExtent l="0" t="0" r="0" b="0"/>
            <wp:docPr id="2942378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7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176" w14:textId="77777777" w:rsidR="00AB2795" w:rsidRPr="00AB2795" w:rsidRDefault="00AB2795" w:rsidP="00AB2795"/>
    <w:p w14:paraId="732D40E3" w14:textId="0514FF0A" w:rsidR="00555D93" w:rsidRDefault="00000000">
      <w:pPr>
        <w:pStyle w:val="Balk1"/>
      </w:pPr>
      <w:r>
        <w:rPr>
          <w:rFonts w:ascii="Segoe UI Emoji" w:hAnsi="Segoe UI Emoji" w:cs="Segoe UI Emoji"/>
        </w:rPr>
        <w:lastRenderedPageBreak/>
        <w:t>📎</w:t>
      </w:r>
      <w:r>
        <w:t xml:space="preserve"> Notlar</w:t>
      </w:r>
    </w:p>
    <w:p w14:paraId="2A1F4BC9" w14:textId="77777777" w:rsidR="00555D93" w:rsidRDefault="00000000">
      <w:r>
        <w:br/>
        <w:t>- Kali Purple büyük ölçüde Blue Team odaklıdır.</w:t>
      </w:r>
      <w:r>
        <w:br/>
        <w:t>- Test ortamında kullanılması tavsiye edilir.</w:t>
      </w:r>
      <w:r>
        <w:br/>
        <w:t>- Ağ trafiği analiz araçları, sistem kaynaklarını yoğun kullanabilir.</w:t>
      </w:r>
      <w:r>
        <w:br/>
      </w:r>
    </w:p>
    <w:sectPr w:rsidR="00555D93" w:rsidSect="00034616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0540193">
    <w:abstractNumId w:val="8"/>
  </w:num>
  <w:num w:numId="2" w16cid:durableId="1625620988">
    <w:abstractNumId w:val="6"/>
  </w:num>
  <w:num w:numId="3" w16cid:durableId="608663956">
    <w:abstractNumId w:val="5"/>
  </w:num>
  <w:num w:numId="4" w16cid:durableId="1229533250">
    <w:abstractNumId w:val="4"/>
  </w:num>
  <w:num w:numId="5" w16cid:durableId="2072801674">
    <w:abstractNumId w:val="7"/>
  </w:num>
  <w:num w:numId="6" w16cid:durableId="1466703517">
    <w:abstractNumId w:val="3"/>
  </w:num>
  <w:num w:numId="7" w16cid:durableId="1846162477">
    <w:abstractNumId w:val="2"/>
  </w:num>
  <w:num w:numId="8" w16cid:durableId="1797989127">
    <w:abstractNumId w:val="1"/>
  </w:num>
  <w:num w:numId="9" w16cid:durableId="19721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DCC"/>
    <w:rsid w:val="0015074B"/>
    <w:rsid w:val="0029639D"/>
    <w:rsid w:val="00326F90"/>
    <w:rsid w:val="00555D93"/>
    <w:rsid w:val="009154A9"/>
    <w:rsid w:val="00AA1D8D"/>
    <w:rsid w:val="00AB27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4B7D8"/>
  <w14:defaultImageDpi w14:val="300"/>
  <w15:docId w15:val="{A1153D5A-77F2-4308-81F9-72CA790C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1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2025-07-23T21:25:00Z</dcterms:modified>
  <cp:category/>
</cp:coreProperties>
</file>