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BD401" w14:textId="77777777" w:rsidR="00193FA4" w:rsidRDefault="00000000">
      <w:pPr>
        <w:pStyle w:val="KonuBal"/>
      </w:pPr>
      <w:r>
        <w:t>LogonTracer - Eğitim Materyali</w:t>
      </w:r>
    </w:p>
    <w:p w14:paraId="30B10FBE" w14:textId="77777777" w:rsidR="00193FA4" w:rsidRDefault="00000000">
      <w:pPr>
        <w:pStyle w:val="Balk1"/>
      </w:pPr>
      <w:r>
        <w:t>🔍 LogonTracer Nedir?</w:t>
      </w:r>
    </w:p>
    <w:p w14:paraId="13B5BCA6" w14:textId="77777777" w:rsidR="00193FA4" w:rsidRDefault="00000000">
      <w:r>
        <w:br/>
        <w:t>LogonTracer, Windows sistemlerinden elde edilen güvenlik olay günlüklerini (Security Event Log) görsel olarak analiz eden bir adli bilişim aracıdır.</w:t>
      </w:r>
      <w:r>
        <w:br/>
        <w:t>Özellikle Windows logon (oturum açma) olaylarının grafiksel olarak ilişkilendirilmesine olanak tanır.</w:t>
      </w:r>
      <w:r>
        <w:br/>
        <w:t>ElasticSearch ve Neo4j veritabanlarını kullanarak logların analizini gerçekleştirir.</w:t>
      </w:r>
      <w:r>
        <w:br/>
      </w:r>
    </w:p>
    <w:p w14:paraId="3E12F0DD" w14:textId="77777777" w:rsidR="00193FA4" w:rsidRDefault="00000000">
      <w:pPr>
        <w:pStyle w:val="Balk1"/>
      </w:pPr>
      <w:r>
        <w:t>🚀 Özellikleri</w:t>
      </w:r>
    </w:p>
    <w:p w14:paraId="77AF2FD7" w14:textId="77777777" w:rsidR="00193FA4" w:rsidRDefault="00000000">
      <w:r>
        <w:br/>
        <w:t>- Event ID 4624, 4625, 4768, 4769, 4776 gibi oturum olaylarını analiz eder.</w:t>
      </w:r>
      <w:r>
        <w:br/>
        <w:t>- Kullanıcı, bilgisayar ve logon ilişkilerini grafik olarak gösterir.</w:t>
      </w:r>
      <w:r>
        <w:br/>
        <w:t>- Neo4j veritabanı ile kullanıcı ilişkilerini sorgular.</w:t>
      </w:r>
      <w:r>
        <w:br/>
        <w:t>- ElasticSearch ile log indeksleme desteği.</w:t>
      </w:r>
      <w:r>
        <w:br/>
        <w:t>- Web tabanlı görsel arayüz.</w:t>
      </w:r>
      <w:r>
        <w:br/>
      </w:r>
    </w:p>
    <w:p w14:paraId="16CB37FB" w14:textId="77777777" w:rsidR="00193FA4" w:rsidRDefault="00000000">
      <w:pPr>
        <w:pStyle w:val="Balk1"/>
      </w:pPr>
      <w:r>
        <w:t>📌 Kullanım Alanları</w:t>
      </w:r>
    </w:p>
    <w:p w14:paraId="0D2F48D1" w14:textId="77777777" w:rsidR="00193FA4" w:rsidRDefault="00000000">
      <w:r>
        <w:br/>
        <w:t>- Windows logon analizi</w:t>
      </w:r>
      <w:r>
        <w:br/>
        <w:t>- RDP brute force tespiti</w:t>
      </w:r>
      <w:r>
        <w:br/>
        <w:t>- Yanlış oturum açma denemeleri</w:t>
      </w:r>
      <w:r>
        <w:br/>
        <w:t>- Lateral movement (yatay hareket) analizi</w:t>
      </w:r>
      <w:r>
        <w:br/>
        <w:t>- SOC ve Blue Team eğitimleri</w:t>
      </w:r>
      <w:r>
        <w:br/>
      </w:r>
    </w:p>
    <w:p w14:paraId="6A0928FA" w14:textId="77777777" w:rsidR="00193FA4" w:rsidRDefault="00000000">
      <w:pPr>
        <w:pStyle w:val="Balk1"/>
      </w:pPr>
      <w:r>
        <w:t>🛠️ Kurulum Adımları (Ubuntu/Kali)</w:t>
      </w:r>
    </w:p>
    <w:p w14:paraId="7C7601B7" w14:textId="77777777" w:rsidR="00193FA4" w:rsidRDefault="00000000">
      <w:r>
        <w:t>1. Gerekli paketleri yükleyin:</w:t>
      </w:r>
    </w:p>
    <w:p w14:paraId="62AEA26A" w14:textId="0C656886" w:rsidR="002C210F" w:rsidRDefault="002C210F">
      <w:r w:rsidRPr="002C210F">
        <w:rPr>
          <w:b/>
          <w:bCs/>
          <w:i/>
          <w:iCs/>
          <w:color w:val="4F81BD" w:themeColor="accent1"/>
        </w:rPr>
        <w:drawing>
          <wp:inline distT="0" distB="0" distL="0" distR="0" wp14:anchorId="5DBD48BA" wp14:editId="1A194FDE">
            <wp:extent cx="5486400" cy="972185"/>
            <wp:effectExtent l="0" t="0" r="0" b="0"/>
            <wp:docPr id="155579891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98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D483" w14:textId="77777777" w:rsidR="002C210F" w:rsidRDefault="002C210F"/>
    <w:p w14:paraId="5B08B160" w14:textId="77777777" w:rsidR="00E80D6E" w:rsidRDefault="00E80D6E"/>
    <w:p w14:paraId="72A30115" w14:textId="77777777" w:rsidR="00E80D6E" w:rsidRDefault="00E80D6E"/>
    <w:p w14:paraId="6A13A73C" w14:textId="77777777" w:rsidR="00E80D6E" w:rsidRDefault="00E80D6E"/>
    <w:p w14:paraId="11221ACD" w14:textId="726D66F5" w:rsidR="00193FA4" w:rsidRDefault="00000000">
      <w:r>
        <w:t>2. LogonTracer'ı klonlayın:</w:t>
      </w:r>
    </w:p>
    <w:p w14:paraId="2DC99D1E" w14:textId="6B7E5590" w:rsidR="00E80D6E" w:rsidRDefault="00E80D6E">
      <w:r w:rsidRPr="00E80D6E">
        <w:rPr>
          <w:b/>
          <w:bCs/>
          <w:i/>
          <w:iCs/>
          <w:color w:val="4F81BD" w:themeColor="accent1"/>
        </w:rPr>
        <w:drawing>
          <wp:inline distT="0" distB="0" distL="0" distR="0" wp14:anchorId="68A577C3" wp14:editId="2EF056D2">
            <wp:extent cx="5476875" cy="1295400"/>
            <wp:effectExtent l="0" t="0" r="9525" b="0"/>
            <wp:docPr id="155158907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89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7E99" w14:textId="1BB6F18C" w:rsidR="00193FA4" w:rsidRDefault="00000000">
      <w:r>
        <w:t>3. Python bağımlılıklarını yükleyin:</w:t>
      </w:r>
    </w:p>
    <w:p w14:paraId="023B7728" w14:textId="7176F581" w:rsidR="00E80D6E" w:rsidRDefault="00E80D6E">
      <w:r w:rsidRPr="00E80D6E">
        <w:rPr>
          <w:b/>
          <w:bCs/>
          <w:i/>
          <w:iCs/>
          <w:color w:val="4F81BD" w:themeColor="accent1"/>
        </w:rPr>
        <w:drawing>
          <wp:inline distT="0" distB="0" distL="0" distR="0" wp14:anchorId="7BB548BA" wp14:editId="74B3F2F1">
            <wp:extent cx="3676650" cy="1219200"/>
            <wp:effectExtent l="0" t="0" r="0" b="0"/>
            <wp:docPr id="138713042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30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C9F2" w14:textId="367BECA1" w:rsidR="00193FA4" w:rsidRDefault="00000000">
      <w:r>
        <w:t>4. Neo4j servislerini başlatın:</w:t>
      </w:r>
    </w:p>
    <w:p w14:paraId="01182ADD" w14:textId="5C79145F" w:rsidR="00E80D6E" w:rsidRDefault="00E80D6E">
      <w:r w:rsidRPr="00E80D6E">
        <w:rPr>
          <w:b/>
          <w:bCs/>
          <w:i/>
          <w:iCs/>
          <w:color w:val="4F81BD" w:themeColor="accent1"/>
        </w:rPr>
        <w:drawing>
          <wp:inline distT="0" distB="0" distL="0" distR="0" wp14:anchorId="2C0F7028" wp14:editId="674E7ABB">
            <wp:extent cx="2971800" cy="1019175"/>
            <wp:effectExtent l="0" t="0" r="0" b="9525"/>
            <wp:docPr id="35564905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49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8B35" w14:textId="77777777" w:rsidR="00E80D6E" w:rsidRDefault="00E80D6E"/>
    <w:p w14:paraId="39715C14" w14:textId="77777777" w:rsidR="00E80D6E" w:rsidRDefault="00E80D6E"/>
    <w:p w14:paraId="3A90FBFD" w14:textId="77777777" w:rsidR="00E80D6E" w:rsidRDefault="00E80D6E"/>
    <w:p w14:paraId="4D8B7A1F" w14:textId="77777777" w:rsidR="00E80D6E" w:rsidRDefault="00E80D6E"/>
    <w:p w14:paraId="6DC3229F" w14:textId="77777777" w:rsidR="00E80D6E" w:rsidRDefault="00E80D6E"/>
    <w:p w14:paraId="066BA593" w14:textId="77777777" w:rsidR="00E80D6E" w:rsidRDefault="00E80D6E"/>
    <w:p w14:paraId="3C5BECCF" w14:textId="77777777" w:rsidR="00E80D6E" w:rsidRDefault="00E80D6E"/>
    <w:p w14:paraId="506FB81A" w14:textId="77777777" w:rsidR="00E80D6E" w:rsidRDefault="00E80D6E"/>
    <w:p w14:paraId="06CABE7B" w14:textId="77777777" w:rsidR="00E80D6E" w:rsidRDefault="00E80D6E"/>
    <w:p w14:paraId="33F18591" w14:textId="1049EE6D" w:rsidR="00193FA4" w:rsidRDefault="00000000">
      <w:r>
        <w:t>5. Web arayüzünü çalıştırın:</w:t>
      </w:r>
    </w:p>
    <w:p w14:paraId="7D56C019" w14:textId="48DA3E49" w:rsidR="00E80D6E" w:rsidRDefault="00E80D6E">
      <w:pPr>
        <w:pStyle w:val="Balk1"/>
      </w:pPr>
      <w:r w:rsidRPr="00E80D6E">
        <w:rPr>
          <w:rFonts w:asciiTheme="minorHAnsi" w:eastAsiaTheme="minorEastAsia" w:hAnsiTheme="minorHAnsi" w:cstheme="minorBidi"/>
          <w:i/>
          <w:iCs/>
          <w:color w:val="4F81BD" w:themeColor="accent1"/>
          <w:sz w:val="22"/>
          <w:szCs w:val="22"/>
        </w:rPr>
        <w:drawing>
          <wp:inline distT="0" distB="0" distL="0" distR="0" wp14:anchorId="77944B56" wp14:editId="0F1B13C3">
            <wp:extent cx="3695700" cy="1114425"/>
            <wp:effectExtent l="0" t="0" r="0" b="9525"/>
            <wp:docPr id="3406626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6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ED6A" w14:textId="77777777" w:rsidR="00E80D6E" w:rsidRDefault="00E80D6E">
      <w:pPr>
        <w:pStyle w:val="Balk1"/>
      </w:pPr>
    </w:p>
    <w:p w14:paraId="6B91C997" w14:textId="041467FC" w:rsidR="00193FA4" w:rsidRDefault="00000000">
      <w:pPr>
        <w:pStyle w:val="Balk1"/>
      </w:pPr>
      <w:r>
        <w:t xml:space="preserve">🌐 Web </w:t>
      </w:r>
      <w:proofErr w:type="spellStart"/>
      <w:r>
        <w:t>Arayüz</w:t>
      </w:r>
      <w:proofErr w:type="spellEnd"/>
    </w:p>
    <w:p w14:paraId="52EF84A4" w14:textId="77777777" w:rsidR="00193FA4" w:rsidRDefault="00000000">
      <w:r>
        <w:br/>
        <w:t>Web arayüzüne http://localhost:7474 adresinden erişilir.</w:t>
      </w:r>
      <w:r>
        <w:br/>
        <w:t xml:space="preserve">Varsayılan Neo4j kullanıcı adı: neo4j  </w:t>
      </w:r>
      <w:r>
        <w:br/>
        <w:t>İlk girişte sizden yeni parola belirlemeniz istenebilir.</w:t>
      </w:r>
      <w:r>
        <w:br/>
      </w:r>
    </w:p>
    <w:p w14:paraId="49C058E0" w14:textId="77777777" w:rsidR="00193FA4" w:rsidRDefault="00000000">
      <w:pPr>
        <w:pStyle w:val="Balk1"/>
      </w:pPr>
      <w:r>
        <w:t xml:space="preserve">🧪 Örnek </w:t>
      </w:r>
      <w:proofErr w:type="spellStart"/>
      <w:r>
        <w:t>Kullanım</w:t>
      </w:r>
      <w:proofErr w:type="spellEnd"/>
      <w:r>
        <w:t xml:space="preserve"> Komutları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Çıktılar</w:t>
      </w:r>
      <w:proofErr w:type="spellEnd"/>
    </w:p>
    <w:p w14:paraId="2B39E9B2" w14:textId="77777777" w:rsidR="00E80D6E" w:rsidRPr="00E80D6E" w:rsidRDefault="00E80D6E" w:rsidP="00E80D6E">
      <w:pPr>
        <w:rPr>
          <w:b/>
          <w:bCs/>
          <w:lang w:val="tr-TR"/>
        </w:rPr>
      </w:pPr>
      <w:r w:rsidRPr="00E80D6E">
        <w:rPr>
          <w:rFonts w:ascii="Segoe UI Emoji" w:hAnsi="Segoe UI Emoji" w:cs="Segoe UI Emoji"/>
          <w:b/>
          <w:bCs/>
          <w:lang w:val="tr-TR"/>
        </w:rPr>
        <w:t>✅</w:t>
      </w:r>
      <w:r w:rsidRPr="00E80D6E">
        <w:rPr>
          <w:b/>
          <w:bCs/>
          <w:lang w:val="tr-TR"/>
        </w:rPr>
        <w:t xml:space="preserve"> 1. Belirli Zaman Aralığında Olayları Analiz Etme</w:t>
      </w:r>
    </w:p>
    <w:p w14:paraId="67C721AF" w14:textId="77777777" w:rsidR="00E80D6E" w:rsidRPr="00E80D6E" w:rsidRDefault="00E80D6E" w:rsidP="00E80D6E">
      <w:pPr>
        <w:rPr>
          <w:lang w:val="tr-TR"/>
        </w:rPr>
      </w:pPr>
      <w:r w:rsidRPr="00E80D6E">
        <w:rPr>
          <w:b/>
          <w:bCs/>
          <w:lang w:val="tr-TR"/>
        </w:rPr>
        <w:t>Komut:</w:t>
      </w:r>
    </w:p>
    <w:p w14:paraId="157AF018" w14:textId="4A7547E5" w:rsidR="00E80D6E" w:rsidRDefault="00E80D6E" w:rsidP="00E80D6E">
      <w:r w:rsidRPr="00E80D6E">
        <w:drawing>
          <wp:inline distT="0" distB="0" distL="0" distR="0" wp14:anchorId="1053EC25" wp14:editId="7EC09249">
            <wp:extent cx="5486400" cy="1098550"/>
            <wp:effectExtent l="0" t="0" r="0" b="6350"/>
            <wp:docPr id="59277849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78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6E93" w14:textId="75A863F1" w:rsidR="00E80D6E" w:rsidRDefault="00E80D6E" w:rsidP="00E80D6E">
      <w:proofErr w:type="spellStart"/>
      <w:r w:rsidRPr="00E80D6E">
        <w:rPr>
          <w:b/>
          <w:bCs/>
        </w:rPr>
        <w:t>Açıklama</w:t>
      </w:r>
      <w:proofErr w:type="spellEnd"/>
      <w:r w:rsidRPr="00E80D6E">
        <w:rPr>
          <w:b/>
          <w:bCs/>
        </w:rPr>
        <w:t>:</w:t>
      </w:r>
      <w:r w:rsidRPr="00E80D6E">
        <w:br/>
      </w:r>
      <w:proofErr w:type="spellStart"/>
      <w:r w:rsidRPr="00E80D6E">
        <w:t>Sadece</w:t>
      </w:r>
      <w:proofErr w:type="spellEnd"/>
      <w:r w:rsidRPr="00E80D6E">
        <w:t xml:space="preserve"> 1-31 </w:t>
      </w:r>
      <w:proofErr w:type="spellStart"/>
      <w:r w:rsidRPr="00E80D6E">
        <w:t>Aralık</w:t>
      </w:r>
      <w:proofErr w:type="spellEnd"/>
      <w:r w:rsidRPr="00E80D6E">
        <w:t xml:space="preserve"> 2024 </w:t>
      </w:r>
      <w:proofErr w:type="spellStart"/>
      <w:r w:rsidRPr="00E80D6E">
        <w:t>tarihleri</w:t>
      </w:r>
      <w:proofErr w:type="spellEnd"/>
      <w:r w:rsidRPr="00E80D6E">
        <w:t xml:space="preserve"> </w:t>
      </w:r>
      <w:proofErr w:type="spellStart"/>
      <w:r w:rsidRPr="00E80D6E">
        <w:t>arasındaki</w:t>
      </w:r>
      <w:proofErr w:type="spellEnd"/>
      <w:r w:rsidRPr="00E80D6E">
        <w:t xml:space="preserve"> log </w:t>
      </w:r>
      <w:proofErr w:type="spellStart"/>
      <w:r w:rsidRPr="00E80D6E">
        <w:t>kayıtları</w:t>
      </w:r>
      <w:proofErr w:type="spellEnd"/>
      <w:r w:rsidRPr="00E80D6E">
        <w:t xml:space="preserve"> </w:t>
      </w:r>
      <w:proofErr w:type="spellStart"/>
      <w:r w:rsidRPr="00E80D6E">
        <w:t>işlenir</w:t>
      </w:r>
      <w:proofErr w:type="spellEnd"/>
      <w:r w:rsidRPr="00E80D6E">
        <w:t xml:space="preserve">. Bu, </w:t>
      </w:r>
      <w:proofErr w:type="spellStart"/>
      <w:r w:rsidRPr="00E80D6E">
        <w:t>belirli</w:t>
      </w:r>
      <w:proofErr w:type="spellEnd"/>
      <w:r w:rsidRPr="00E80D6E">
        <w:t xml:space="preserve"> </w:t>
      </w:r>
      <w:proofErr w:type="spellStart"/>
      <w:r w:rsidRPr="00E80D6E">
        <w:t>bir</w:t>
      </w:r>
      <w:proofErr w:type="spellEnd"/>
      <w:r w:rsidRPr="00E80D6E">
        <w:t xml:space="preserve"> </w:t>
      </w:r>
      <w:proofErr w:type="spellStart"/>
      <w:r w:rsidRPr="00E80D6E">
        <w:t>olayla</w:t>
      </w:r>
      <w:proofErr w:type="spellEnd"/>
      <w:r w:rsidRPr="00E80D6E">
        <w:t xml:space="preserve"> </w:t>
      </w:r>
      <w:proofErr w:type="spellStart"/>
      <w:r w:rsidRPr="00E80D6E">
        <w:t>ilişkili</w:t>
      </w:r>
      <w:proofErr w:type="spellEnd"/>
      <w:r w:rsidRPr="00E80D6E">
        <w:t xml:space="preserve"> </w:t>
      </w:r>
      <w:proofErr w:type="spellStart"/>
      <w:r w:rsidRPr="00E80D6E">
        <w:t>dönemleri</w:t>
      </w:r>
      <w:proofErr w:type="spellEnd"/>
      <w:r w:rsidRPr="00E80D6E">
        <w:t xml:space="preserve"> </w:t>
      </w:r>
      <w:proofErr w:type="spellStart"/>
      <w:r w:rsidRPr="00E80D6E">
        <w:t>izlemek</w:t>
      </w:r>
      <w:proofErr w:type="spellEnd"/>
      <w:r w:rsidRPr="00E80D6E">
        <w:t xml:space="preserve"> </w:t>
      </w:r>
      <w:proofErr w:type="spellStart"/>
      <w:r w:rsidRPr="00E80D6E">
        <w:t>için</w:t>
      </w:r>
      <w:proofErr w:type="spellEnd"/>
      <w:r w:rsidRPr="00E80D6E">
        <w:t xml:space="preserve"> </w:t>
      </w:r>
      <w:proofErr w:type="spellStart"/>
      <w:r w:rsidRPr="00E80D6E">
        <w:t>kullanılır</w:t>
      </w:r>
      <w:proofErr w:type="spellEnd"/>
      <w:r w:rsidRPr="00E80D6E">
        <w:t>.</w:t>
      </w:r>
    </w:p>
    <w:p w14:paraId="31F123F6" w14:textId="77777777" w:rsidR="00E80D6E" w:rsidRDefault="00E80D6E" w:rsidP="00E80D6E"/>
    <w:p w14:paraId="5D21603F" w14:textId="366ED781" w:rsidR="00E80D6E" w:rsidRDefault="00E80D6E" w:rsidP="00E80D6E">
      <w:proofErr w:type="spellStart"/>
      <w:r>
        <w:lastRenderedPageBreak/>
        <w:t>Çıktı</w:t>
      </w:r>
      <w:proofErr w:type="spellEnd"/>
      <w:r>
        <w:t>:</w:t>
      </w:r>
      <w:r w:rsidRPr="00E80D6E">
        <w:rPr>
          <w:noProof/>
        </w:rPr>
        <w:t xml:space="preserve"> </w:t>
      </w:r>
      <w:r w:rsidRPr="00E80D6E">
        <w:drawing>
          <wp:inline distT="0" distB="0" distL="0" distR="0" wp14:anchorId="6B947064" wp14:editId="38A89527">
            <wp:extent cx="5457825" cy="1819275"/>
            <wp:effectExtent l="0" t="0" r="9525" b="9525"/>
            <wp:docPr id="10612290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290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2A5C" w14:textId="77777777" w:rsidR="00E80D6E" w:rsidRDefault="00E80D6E" w:rsidP="00E80D6E"/>
    <w:p w14:paraId="4E08877C" w14:textId="77777777" w:rsidR="00E80D6E" w:rsidRPr="00E80D6E" w:rsidRDefault="00E80D6E" w:rsidP="00E80D6E">
      <w:pPr>
        <w:rPr>
          <w:b/>
          <w:bCs/>
          <w:lang w:val="tr-TR"/>
        </w:rPr>
      </w:pPr>
      <w:r w:rsidRPr="00E80D6E">
        <w:rPr>
          <w:rFonts w:ascii="Segoe UI Emoji" w:hAnsi="Segoe UI Emoji" w:cs="Segoe UI Emoji"/>
          <w:b/>
          <w:bCs/>
          <w:lang w:val="tr-TR"/>
        </w:rPr>
        <w:t>✅</w:t>
      </w:r>
      <w:r w:rsidRPr="00E80D6E">
        <w:rPr>
          <w:b/>
          <w:bCs/>
          <w:lang w:val="tr-TR"/>
        </w:rPr>
        <w:t xml:space="preserve"> 2. Mevcut Neo4j </w:t>
      </w:r>
      <w:proofErr w:type="spellStart"/>
      <w:r w:rsidRPr="00E80D6E">
        <w:rPr>
          <w:b/>
          <w:bCs/>
          <w:lang w:val="tr-TR"/>
        </w:rPr>
        <w:t>Veritabanını</w:t>
      </w:r>
      <w:proofErr w:type="spellEnd"/>
      <w:r w:rsidRPr="00E80D6E">
        <w:rPr>
          <w:b/>
          <w:bCs/>
          <w:lang w:val="tr-TR"/>
        </w:rPr>
        <w:t xml:space="preserve"> Temizleme (yeni yükleme öncesi)</w:t>
      </w:r>
    </w:p>
    <w:p w14:paraId="38427CBC" w14:textId="77777777" w:rsidR="00E80D6E" w:rsidRPr="00E80D6E" w:rsidRDefault="00E80D6E" w:rsidP="00E80D6E">
      <w:pPr>
        <w:rPr>
          <w:lang w:val="tr-TR"/>
        </w:rPr>
      </w:pPr>
      <w:r w:rsidRPr="00E80D6E">
        <w:rPr>
          <w:b/>
          <w:bCs/>
          <w:lang w:val="tr-TR"/>
        </w:rPr>
        <w:t>Komut:</w:t>
      </w:r>
    </w:p>
    <w:p w14:paraId="407F5F8C" w14:textId="65B1532E" w:rsidR="00E80D6E" w:rsidRDefault="00E80D6E" w:rsidP="00E80D6E">
      <w:r w:rsidRPr="00E80D6E">
        <w:drawing>
          <wp:inline distT="0" distB="0" distL="0" distR="0" wp14:anchorId="5ED0E8D8" wp14:editId="0F819E35">
            <wp:extent cx="3771900" cy="1343025"/>
            <wp:effectExtent l="0" t="0" r="0" b="9525"/>
            <wp:docPr id="21421667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667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E04B" w14:textId="28C1F696" w:rsidR="00E80D6E" w:rsidRDefault="00E80D6E" w:rsidP="00E80D6E">
      <w:proofErr w:type="spellStart"/>
      <w:r w:rsidRPr="00E80D6E">
        <w:rPr>
          <w:b/>
          <w:bCs/>
        </w:rPr>
        <w:t>Açıklama</w:t>
      </w:r>
      <w:proofErr w:type="spellEnd"/>
      <w:r w:rsidRPr="00E80D6E">
        <w:rPr>
          <w:b/>
          <w:bCs/>
        </w:rPr>
        <w:t>:</w:t>
      </w:r>
      <w:r w:rsidRPr="00E80D6E">
        <w:br/>
      </w:r>
      <w:proofErr w:type="spellStart"/>
      <w:r w:rsidRPr="00E80D6E">
        <w:t>Tüm</w:t>
      </w:r>
      <w:proofErr w:type="spellEnd"/>
      <w:r w:rsidRPr="00E80D6E">
        <w:t xml:space="preserve"> </w:t>
      </w:r>
      <w:proofErr w:type="spellStart"/>
      <w:r w:rsidRPr="00E80D6E">
        <w:t>geçmiş</w:t>
      </w:r>
      <w:proofErr w:type="spellEnd"/>
      <w:r w:rsidRPr="00E80D6E">
        <w:t xml:space="preserve"> </w:t>
      </w:r>
      <w:proofErr w:type="spellStart"/>
      <w:r w:rsidRPr="00E80D6E">
        <w:t>analizleri</w:t>
      </w:r>
      <w:proofErr w:type="spellEnd"/>
      <w:r w:rsidRPr="00E80D6E">
        <w:t xml:space="preserve"> </w:t>
      </w:r>
      <w:proofErr w:type="spellStart"/>
      <w:r w:rsidRPr="00E80D6E">
        <w:t>ve</w:t>
      </w:r>
      <w:proofErr w:type="spellEnd"/>
      <w:r w:rsidRPr="00E80D6E">
        <w:t xml:space="preserve"> </w:t>
      </w:r>
      <w:proofErr w:type="spellStart"/>
      <w:r w:rsidRPr="00E80D6E">
        <w:t>veritabanındaki</w:t>
      </w:r>
      <w:proofErr w:type="spellEnd"/>
      <w:r w:rsidRPr="00E80D6E">
        <w:t xml:space="preserve"> </w:t>
      </w:r>
      <w:proofErr w:type="spellStart"/>
      <w:r w:rsidRPr="00E80D6E">
        <w:t>verileri</w:t>
      </w:r>
      <w:proofErr w:type="spellEnd"/>
      <w:r w:rsidRPr="00E80D6E">
        <w:t xml:space="preserve"> siler. Yeni </w:t>
      </w:r>
      <w:proofErr w:type="spellStart"/>
      <w:r w:rsidRPr="00E80D6E">
        <w:t>bir</w:t>
      </w:r>
      <w:proofErr w:type="spellEnd"/>
      <w:r w:rsidRPr="00E80D6E">
        <w:t xml:space="preserve"> </w:t>
      </w:r>
      <w:proofErr w:type="spellStart"/>
      <w:r w:rsidRPr="00E80D6E">
        <w:t>analiz</w:t>
      </w:r>
      <w:proofErr w:type="spellEnd"/>
      <w:r w:rsidRPr="00E80D6E">
        <w:t xml:space="preserve"> </w:t>
      </w:r>
      <w:proofErr w:type="spellStart"/>
      <w:r w:rsidRPr="00E80D6E">
        <w:t>başlatılacaksa</w:t>
      </w:r>
      <w:proofErr w:type="spellEnd"/>
      <w:r w:rsidRPr="00E80D6E">
        <w:t xml:space="preserve"> </w:t>
      </w:r>
      <w:proofErr w:type="spellStart"/>
      <w:r w:rsidRPr="00E80D6E">
        <w:t>tavsiye</w:t>
      </w:r>
      <w:proofErr w:type="spellEnd"/>
      <w:r w:rsidRPr="00E80D6E">
        <w:t xml:space="preserve"> </w:t>
      </w:r>
      <w:proofErr w:type="spellStart"/>
      <w:r w:rsidRPr="00E80D6E">
        <w:t>edilir</w:t>
      </w:r>
      <w:proofErr w:type="spellEnd"/>
      <w:r w:rsidRPr="00E80D6E">
        <w:t>.</w:t>
      </w:r>
    </w:p>
    <w:p w14:paraId="355E2759" w14:textId="59876AC4" w:rsidR="00E80D6E" w:rsidRDefault="00E80D6E" w:rsidP="00E80D6E">
      <w:proofErr w:type="spellStart"/>
      <w:r>
        <w:t>Çıktı</w:t>
      </w:r>
      <w:proofErr w:type="spellEnd"/>
      <w:r>
        <w:t>:</w:t>
      </w:r>
    </w:p>
    <w:p w14:paraId="19BCD7AB" w14:textId="2414D832" w:rsidR="00E80D6E" w:rsidRDefault="00E80D6E" w:rsidP="00E80D6E">
      <w:r w:rsidRPr="00E80D6E">
        <w:drawing>
          <wp:inline distT="0" distB="0" distL="0" distR="0" wp14:anchorId="4EB6C80F" wp14:editId="5525D5BE">
            <wp:extent cx="5314950" cy="1552575"/>
            <wp:effectExtent l="0" t="0" r="0" b="9525"/>
            <wp:docPr id="118370495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049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96BF" w14:textId="77777777" w:rsidR="00E80D6E" w:rsidRDefault="00E80D6E" w:rsidP="00E80D6E"/>
    <w:p w14:paraId="3F1A5DB4" w14:textId="77777777" w:rsidR="00E80D6E" w:rsidRDefault="00E80D6E" w:rsidP="00E80D6E"/>
    <w:p w14:paraId="457AE948" w14:textId="77777777" w:rsidR="00E80D6E" w:rsidRDefault="00E80D6E" w:rsidP="00E80D6E"/>
    <w:p w14:paraId="34F6083C" w14:textId="77777777" w:rsidR="00E80D6E" w:rsidRPr="00E80D6E" w:rsidRDefault="00E80D6E" w:rsidP="00E80D6E">
      <w:pPr>
        <w:rPr>
          <w:b/>
          <w:bCs/>
          <w:lang w:val="tr-TR"/>
        </w:rPr>
      </w:pPr>
      <w:r w:rsidRPr="00E80D6E">
        <w:rPr>
          <w:rFonts w:ascii="Segoe UI Emoji" w:hAnsi="Segoe UI Emoji" w:cs="Segoe UI Emoji"/>
          <w:b/>
          <w:bCs/>
          <w:lang w:val="tr-TR"/>
        </w:rPr>
        <w:lastRenderedPageBreak/>
        <w:t>✅</w:t>
      </w:r>
      <w:r w:rsidRPr="00E80D6E">
        <w:rPr>
          <w:b/>
          <w:bCs/>
          <w:lang w:val="tr-TR"/>
        </w:rPr>
        <w:t xml:space="preserve"> 3. Loglar yüklendikten sonra Neo4j UI üzerinden </w:t>
      </w:r>
      <w:proofErr w:type="spellStart"/>
      <w:r w:rsidRPr="00E80D6E">
        <w:rPr>
          <w:b/>
          <w:bCs/>
          <w:lang w:val="tr-TR"/>
        </w:rPr>
        <w:t>Cypher</w:t>
      </w:r>
      <w:proofErr w:type="spellEnd"/>
      <w:r w:rsidRPr="00E80D6E">
        <w:rPr>
          <w:b/>
          <w:bCs/>
          <w:lang w:val="tr-TR"/>
        </w:rPr>
        <w:t xml:space="preserve"> sorgusu örneği</w:t>
      </w:r>
    </w:p>
    <w:p w14:paraId="5DA6BBE3" w14:textId="77777777" w:rsidR="00E80D6E" w:rsidRPr="00E80D6E" w:rsidRDefault="00E80D6E" w:rsidP="00E80D6E">
      <w:pPr>
        <w:rPr>
          <w:lang w:val="tr-TR"/>
        </w:rPr>
      </w:pPr>
      <w:r w:rsidRPr="00E80D6E">
        <w:rPr>
          <w:b/>
          <w:bCs/>
          <w:lang w:val="tr-TR"/>
        </w:rPr>
        <w:t>Komut (Neo4j Arayüzünde):</w:t>
      </w:r>
    </w:p>
    <w:p w14:paraId="161140DD" w14:textId="69F59260" w:rsidR="00E80D6E" w:rsidRDefault="00E80D6E" w:rsidP="00E80D6E">
      <w:r w:rsidRPr="00E80D6E">
        <w:drawing>
          <wp:inline distT="0" distB="0" distL="0" distR="0" wp14:anchorId="0CFD6D75" wp14:editId="7E38C2FB">
            <wp:extent cx="5486400" cy="1146810"/>
            <wp:effectExtent l="0" t="0" r="0" b="0"/>
            <wp:docPr id="68844358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435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C6A1" w14:textId="64D21E29" w:rsidR="00E80D6E" w:rsidRDefault="00E80D6E" w:rsidP="00E80D6E">
      <w:proofErr w:type="spellStart"/>
      <w:r w:rsidRPr="00E80D6E">
        <w:rPr>
          <w:b/>
          <w:bCs/>
        </w:rPr>
        <w:t>Açıklama</w:t>
      </w:r>
      <w:proofErr w:type="spellEnd"/>
      <w:r w:rsidRPr="00E80D6E">
        <w:rPr>
          <w:b/>
          <w:bCs/>
        </w:rPr>
        <w:t>:</w:t>
      </w:r>
      <w:r w:rsidRPr="00E80D6E">
        <w:br/>
        <w:t xml:space="preserve">Hangi </w:t>
      </w:r>
      <w:proofErr w:type="spellStart"/>
      <w:r w:rsidRPr="00E80D6E">
        <w:t>kullanıcı</w:t>
      </w:r>
      <w:proofErr w:type="spellEnd"/>
      <w:r w:rsidRPr="00E80D6E">
        <w:t xml:space="preserve"> hangi </w:t>
      </w:r>
      <w:proofErr w:type="spellStart"/>
      <w:r w:rsidRPr="00E80D6E">
        <w:t>bilgisayara</w:t>
      </w:r>
      <w:proofErr w:type="spellEnd"/>
      <w:r w:rsidRPr="00E80D6E">
        <w:t xml:space="preserve"> </w:t>
      </w:r>
      <w:proofErr w:type="spellStart"/>
      <w:r w:rsidRPr="00E80D6E">
        <w:t>giriş</w:t>
      </w:r>
      <w:proofErr w:type="spellEnd"/>
      <w:r w:rsidRPr="00E80D6E">
        <w:t xml:space="preserve"> </w:t>
      </w:r>
      <w:proofErr w:type="spellStart"/>
      <w:r w:rsidRPr="00E80D6E">
        <w:t>yapmış</w:t>
      </w:r>
      <w:proofErr w:type="spellEnd"/>
      <w:r w:rsidRPr="00E80D6E">
        <w:t xml:space="preserve">, </w:t>
      </w:r>
      <w:proofErr w:type="spellStart"/>
      <w:r w:rsidRPr="00E80D6E">
        <w:t>tablo</w:t>
      </w:r>
      <w:proofErr w:type="spellEnd"/>
      <w:r w:rsidRPr="00E80D6E">
        <w:t xml:space="preserve"> </w:t>
      </w:r>
      <w:proofErr w:type="spellStart"/>
      <w:r w:rsidRPr="00E80D6E">
        <w:t>olarak</w:t>
      </w:r>
      <w:proofErr w:type="spellEnd"/>
      <w:r w:rsidRPr="00E80D6E">
        <w:t xml:space="preserve"> </w:t>
      </w:r>
      <w:proofErr w:type="spellStart"/>
      <w:r w:rsidRPr="00E80D6E">
        <w:t>gösterir</w:t>
      </w:r>
      <w:proofErr w:type="spellEnd"/>
      <w:r w:rsidRPr="00E80D6E">
        <w:t>.</w:t>
      </w:r>
    </w:p>
    <w:p w14:paraId="55D9450A" w14:textId="14012FB8" w:rsidR="00E80D6E" w:rsidRDefault="00E80D6E" w:rsidP="00E80D6E">
      <w:proofErr w:type="spellStart"/>
      <w:r>
        <w:t>Çıktı</w:t>
      </w:r>
      <w:proofErr w:type="spellEnd"/>
      <w:r>
        <w:t>:</w:t>
      </w:r>
    </w:p>
    <w:p w14:paraId="178BDE4D" w14:textId="6DD1451E" w:rsidR="00E80D6E" w:rsidRPr="00E80D6E" w:rsidRDefault="00E80D6E" w:rsidP="00E80D6E">
      <w:r w:rsidRPr="00E80D6E">
        <w:drawing>
          <wp:inline distT="0" distB="0" distL="0" distR="0" wp14:anchorId="105592F4" wp14:editId="3DF34247">
            <wp:extent cx="3524250" cy="1876425"/>
            <wp:effectExtent l="0" t="0" r="0" b="9525"/>
            <wp:docPr id="74912742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274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6E3F" w14:textId="77777777" w:rsidR="00E80D6E" w:rsidRDefault="00E80D6E"/>
    <w:p w14:paraId="0C014780" w14:textId="77777777" w:rsidR="00E80D6E" w:rsidRPr="00E80D6E" w:rsidRDefault="00E80D6E" w:rsidP="00E80D6E">
      <w:pPr>
        <w:rPr>
          <w:b/>
          <w:bCs/>
          <w:lang w:val="tr-TR"/>
        </w:rPr>
      </w:pPr>
      <w:r w:rsidRPr="00E80D6E">
        <w:rPr>
          <w:rFonts w:ascii="Segoe UI Emoji" w:hAnsi="Segoe UI Emoji" w:cs="Segoe UI Emoji"/>
          <w:b/>
          <w:bCs/>
          <w:lang w:val="tr-TR"/>
        </w:rPr>
        <w:t>✅</w:t>
      </w:r>
      <w:r w:rsidRPr="00E80D6E">
        <w:rPr>
          <w:b/>
          <w:bCs/>
          <w:lang w:val="tr-TR"/>
        </w:rPr>
        <w:t xml:space="preserve"> 4. </w:t>
      </w:r>
      <w:proofErr w:type="spellStart"/>
      <w:r w:rsidRPr="00E80D6E">
        <w:rPr>
          <w:b/>
          <w:bCs/>
          <w:lang w:val="tr-TR"/>
        </w:rPr>
        <w:t>Failed</w:t>
      </w:r>
      <w:proofErr w:type="spellEnd"/>
      <w:r w:rsidRPr="00E80D6E">
        <w:rPr>
          <w:b/>
          <w:bCs/>
          <w:lang w:val="tr-TR"/>
        </w:rPr>
        <w:t xml:space="preserve"> Login Sayısını Gösterme (Neo4j)</w:t>
      </w:r>
    </w:p>
    <w:p w14:paraId="2820A09D" w14:textId="77777777" w:rsidR="00E80D6E" w:rsidRPr="00E80D6E" w:rsidRDefault="00E80D6E" w:rsidP="00E80D6E">
      <w:pPr>
        <w:rPr>
          <w:lang w:val="tr-TR"/>
        </w:rPr>
      </w:pPr>
      <w:proofErr w:type="spellStart"/>
      <w:r w:rsidRPr="00E80D6E">
        <w:rPr>
          <w:b/>
          <w:bCs/>
          <w:lang w:val="tr-TR"/>
        </w:rPr>
        <w:t>Cypher</w:t>
      </w:r>
      <w:proofErr w:type="spellEnd"/>
      <w:r w:rsidRPr="00E80D6E">
        <w:rPr>
          <w:b/>
          <w:bCs/>
          <w:lang w:val="tr-TR"/>
        </w:rPr>
        <w:t xml:space="preserve"> Sorgusu:</w:t>
      </w:r>
    </w:p>
    <w:p w14:paraId="6AE9FDB6" w14:textId="222108D4" w:rsidR="00E80D6E" w:rsidRDefault="00414B65">
      <w:r w:rsidRPr="00414B65">
        <w:drawing>
          <wp:inline distT="0" distB="0" distL="0" distR="0" wp14:anchorId="685C6D60" wp14:editId="3CDCFD34">
            <wp:extent cx="5276850" cy="1181100"/>
            <wp:effectExtent l="0" t="0" r="0" b="0"/>
            <wp:docPr id="203763440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344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F0DA" w14:textId="77777777" w:rsidR="004D2068" w:rsidRDefault="004D2068"/>
    <w:p w14:paraId="23E9DD75" w14:textId="77777777" w:rsidR="004D2068" w:rsidRDefault="004D2068"/>
    <w:p w14:paraId="3537E37D" w14:textId="77777777" w:rsidR="004D2068" w:rsidRDefault="004D2068"/>
    <w:p w14:paraId="0A6B6FDD" w14:textId="77777777" w:rsidR="004D2068" w:rsidRDefault="004D2068"/>
    <w:p w14:paraId="66491DD9" w14:textId="3C1EF360" w:rsidR="00E80D6E" w:rsidRDefault="004D2068">
      <w:proofErr w:type="spellStart"/>
      <w:r>
        <w:lastRenderedPageBreak/>
        <w:t>Çıktı</w:t>
      </w:r>
      <w:proofErr w:type="spellEnd"/>
      <w:r>
        <w:t>:</w:t>
      </w:r>
    </w:p>
    <w:p w14:paraId="4BAA0F5C" w14:textId="0DBA4B68" w:rsidR="004D2068" w:rsidRDefault="004D2068">
      <w:r w:rsidRPr="004D2068">
        <w:drawing>
          <wp:inline distT="0" distB="0" distL="0" distR="0" wp14:anchorId="3EEB8CAE" wp14:editId="6D80B604">
            <wp:extent cx="2381250" cy="2133600"/>
            <wp:effectExtent l="0" t="0" r="0" b="0"/>
            <wp:docPr id="150621259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125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F013" w14:textId="77777777" w:rsidR="00E80D6E" w:rsidRDefault="00E80D6E"/>
    <w:p w14:paraId="4FB4D90E" w14:textId="77777777" w:rsidR="004D2068" w:rsidRPr="004D2068" w:rsidRDefault="004D2068" w:rsidP="004D2068">
      <w:pPr>
        <w:rPr>
          <w:b/>
          <w:bCs/>
          <w:lang w:val="tr-TR"/>
        </w:rPr>
      </w:pPr>
      <w:r w:rsidRPr="004D2068">
        <w:rPr>
          <w:rFonts w:ascii="Segoe UI Emoji" w:hAnsi="Segoe UI Emoji" w:cs="Segoe UI Emoji"/>
          <w:b/>
          <w:bCs/>
          <w:lang w:val="tr-TR"/>
        </w:rPr>
        <w:t>✅</w:t>
      </w:r>
      <w:r w:rsidRPr="004D2068">
        <w:rPr>
          <w:b/>
          <w:bCs/>
          <w:lang w:val="tr-TR"/>
        </w:rPr>
        <w:t xml:space="preserve"> 5. Belirli Kullanıcının Tüm Bağlantılarını Görme (Neo4j)</w:t>
      </w:r>
    </w:p>
    <w:p w14:paraId="67F7D75C" w14:textId="77777777" w:rsidR="004D2068" w:rsidRPr="004D2068" w:rsidRDefault="004D2068" w:rsidP="004D2068">
      <w:pPr>
        <w:rPr>
          <w:lang w:val="tr-TR"/>
        </w:rPr>
      </w:pPr>
      <w:r w:rsidRPr="004D2068">
        <w:rPr>
          <w:b/>
          <w:bCs/>
          <w:lang w:val="tr-TR"/>
        </w:rPr>
        <w:t>Komut:</w:t>
      </w:r>
    </w:p>
    <w:p w14:paraId="0AE5E20E" w14:textId="79D596E2" w:rsidR="00E80D6E" w:rsidRDefault="004D2068">
      <w:r w:rsidRPr="004D2068">
        <w:drawing>
          <wp:inline distT="0" distB="0" distL="0" distR="0" wp14:anchorId="120A465A" wp14:editId="67F7CC5D">
            <wp:extent cx="5486400" cy="1225550"/>
            <wp:effectExtent l="0" t="0" r="0" b="0"/>
            <wp:docPr id="143997146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7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FB49" w14:textId="0D3CF6BE" w:rsidR="00E80D6E" w:rsidRDefault="004D2068">
      <w:proofErr w:type="spellStart"/>
      <w:r w:rsidRPr="004D2068">
        <w:rPr>
          <w:b/>
          <w:bCs/>
        </w:rPr>
        <w:t>Açıklama</w:t>
      </w:r>
      <w:proofErr w:type="spellEnd"/>
      <w:r w:rsidRPr="004D2068">
        <w:rPr>
          <w:b/>
          <w:bCs/>
        </w:rPr>
        <w:t>:</w:t>
      </w:r>
      <w:r w:rsidRPr="004D2068">
        <w:br/>
        <w:t xml:space="preserve">Bu </w:t>
      </w:r>
      <w:proofErr w:type="spellStart"/>
      <w:r w:rsidRPr="004D2068">
        <w:t>kullanıcı</w:t>
      </w:r>
      <w:proofErr w:type="spellEnd"/>
      <w:r w:rsidRPr="004D2068">
        <w:t xml:space="preserve"> </w:t>
      </w:r>
      <w:proofErr w:type="spellStart"/>
      <w:r w:rsidRPr="004D2068">
        <w:t>ile</w:t>
      </w:r>
      <w:proofErr w:type="spellEnd"/>
      <w:r w:rsidRPr="004D2068">
        <w:t xml:space="preserve"> </w:t>
      </w:r>
      <w:proofErr w:type="spellStart"/>
      <w:r w:rsidRPr="004D2068">
        <w:t>ilişkili</w:t>
      </w:r>
      <w:proofErr w:type="spellEnd"/>
      <w:r w:rsidRPr="004D2068">
        <w:t xml:space="preserve"> </w:t>
      </w:r>
      <w:proofErr w:type="spellStart"/>
      <w:r w:rsidRPr="004D2068">
        <w:t>tüm</w:t>
      </w:r>
      <w:proofErr w:type="spellEnd"/>
      <w:r w:rsidRPr="004D2068">
        <w:t xml:space="preserve"> </w:t>
      </w:r>
      <w:proofErr w:type="spellStart"/>
      <w:r w:rsidRPr="004D2068">
        <w:t>düğümler</w:t>
      </w:r>
      <w:proofErr w:type="spellEnd"/>
      <w:r w:rsidRPr="004D2068">
        <w:t xml:space="preserve"> (</w:t>
      </w:r>
      <w:proofErr w:type="spellStart"/>
      <w:r w:rsidRPr="004D2068">
        <w:t>bilgisayar</w:t>
      </w:r>
      <w:proofErr w:type="spellEnd"/>
      <w:r w:rsidRPr="004D2068">
        <w:t xml:space="preserve">, </w:t>
      </w:r>
      <w:proofErr w:type="spellStart"/>
      <w:r w:rsidRPr="004D2068">
        <w:t>olay</w:t>
      </w:r>
      <w:proofErr w:type="spellEnd"/>
      <w:r w:rsidRPr="004D2068">
        <w:t xml:space="preserve"> vb.) </w:t>
      </w:r>
      <w:proofErr w:type="spellStart"/>
      <w:r w:rsidRPr="004D2068">
        <w:t>grafikte</w:t>
      </w:r>
      <w:proofErr w:type="spellEnd"/>
      <w:r w:rsidRPr="004D2068">
        <w:t xml:space="preserve"> </w:t>
      </w:r>
      <w:proofErr w:type="spellStart"/>
      <w:r w:rsidRPr="004D2068">
        <w:t>listelenir</w:t>
      </w:r>
      <w:proofErr w:type="spellEnd"/>
      <w:r w:rsidRPr="004D2068">
        <w:t>.</w:t>
      </w:r>
    </w:p>
    <w:p w14:paraId="61831324" w14:textId="77777777" w:rsidR="00E80D6E" w:rsidRDefault="00E80D6E"/>
    <w:p w14:paraId="28881373" w14:textId="77777777" w:rsidR="00E80D6E" w:rsidRDefault="00E80D6E"/>
    <w:p w14:paraId="62D9CA19" w14:textId="77777777" w:rsidR="00E80D6E" w:rsidRDefault="00E80D6E"/>
    <w:p w14:paraId="31AFA42E" w14:textId="77777777" w:rsidR="00193FA4" w:rsidRDefault="00000000">
      <w:pPr>
        <w:pStyle w:val="Balk1"/>
      </w:pPr>
      <w:r>
        <w:t xml:space="preserve">📎 </w:t>
      </w:r>
      <w:proofErr w:type="spellStart"/>
      <w:r>
        <w:t>Notlar</w:t>
      </w:r>
      <w:proofErr w:type="spellEnd"/>
    </w:p>
    <w:p w14:paraId="3A3A5699" w14:textId="77777777" w:rsidR="00193FA4" w:rsidRDefault="00000000">
      <w:r>
        <w:br/>
        <w:t>- LogonTracer yoğun bellek kullanabilir, 4 GB+ RAM önerilir.</w:t>
      </w:r>
      <w:r>
        <w:br/>
        <w:t>- Neo4j ilk açıldığında şifre sıfırlama ekranı gösterebilir.</w:t>
      </w:r>
      <w:r>
        <w:br/>
        <w:t>- EVTX dosyaları Windows’tan alınmalıdır (Event Viewer &gt; Save All Events As).</w:t>
      </w:r>
      <w:r>
        <w:br/>
      </w:r>
    </w:p>
    <w:sectPr w:rsidR="00193FA4" w:rsidSect="00034616">
      <w:headerReference w:type="default" r:id="rId2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8620455">
    <w:abstractNumId w:val="8"/>
  </w:num>
  <w:num w:numId="2" w16cid:durableId="1928999357">
    <w:abstractNumId w:val="6"/>
  </w:num>
  <w:num w:numId="3" w16cid:durableId="39257461">
    <w:abstractNumId w:val="5"/>
  </w:num>
  <w:num w:numId="4" w16cid:durableId="1498643670">
    <w:abstractNumId w:val="4"/>
  </w:num>
  <w:num w:numId="5" w16cid:durableId="1059354967">
    <w:abstractNumId w:val="7"/>
  </w:num>
  <w:num w:numId="6" w16cid:durableId="1802378871">
    <w:abstractNumId w:val="3"/>
  </w:num>
  <w:num w:numId="7" w16cid:durableId="1157767377">
    <w:abstractNumId w:val="2"/>
  </w:num>
  <w:num w:numId="8" w16cid:durableId="832453181">
    <w:abstractNumId w:val="1"/>
  </w:num>
  <w:num w:numId="9" w16cid:durableId="85985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3FA4"/>
    <w:rsid w:val="0029639D"/>
    <w:rsid w:val="002C210F"/>
    <w:rsid w:val="00326F90"/>
    <w:rsid w:val="00414B65"/>
    <w:rsid w:val="004D2068"/>
    <w:rsid w:val="00AA1D8D"/>
    <w:rsid w:val="00B47730"/>
    <w:rsid w:val="00CB0664"/>
    <w:rsid w:val="00E35CA3"/>
    <w:rsid w:val="00E80D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38BC9B"/>
  <w14:defaultImageDpi w14:val="300"/>
  <w15:docId w15:val="{A6367679-F318-476A-9768-AFEEE763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349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3</cp:revision>
  <dcterms:created xsi:type="dcterms:W3CDTF">2013-12-23T23:15:00Z</dcterms:created>
  <dcterms:modified xsi:type="dcterms:W3CDTF">2025-07-24T11:46:00Z</dcterms:modified>
  <cp:category/>
</cp:coreProperties>
</file>