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785" w:rsidRPr="002D07DA" w:rsidRDefault="00BF2296">
      <w:pPr>
        <w:pStyle w:val="Balk1"/>
        <w:rPr>
          <w:color w:val="FF0000"/>
        </w:rPr>
      </w:pPr>
      <w:r w:rsidRPr="002D07DA">
        <w:rPr>
          <w:color w:val="FF0000"/>
        </w:rPr>
        <w:t>YARA Aracı Nedir? Ne İşe Yarar?</w:t>
      </w:r>
    </w:p>
    <w:p w:rsidR="000E4785" w:rsidRDefault="00BF2296">
      <w:r>
        <w:t>Hedef Kitle: Lise Öğrencileri İçin Basit Anlatım</w:t>
      </w:r>
    </w:p>
    <w:p w:rsidR="000E4785" w:rsidRPr="002D07DA" w:rsidRDefault="00BF2296">
      <w:pPr>
        <w:pStyle w:val="Balk2"/>
        <w:rPr>
          <w:color w:val="FF0000"/>
        </w:rPr>
      </w:pPr>
      <w:r w:rsidRPr="002D07DA">
        <w:rPr>
          <w:color w:val="FF0000"/>
        </w:rPr>
        <w:t>1. Giriş: Siber Dünyada Bir Dedektif</w:t>
      </w:r>
    </w:p>
    <w:p w:rsidR="000E4785" w:rsidRDefault="00BF2296">
      <w:r>
        <w:t xml:space="preserve">Bilgisayarlar her geçen gün daha çok tehdit altında. Virüsler, trojanlar, casus yazılımlar... Bunları yakalamak için siber güvenlik </w:t>
      </w:r>
      <w:r>
        <w:t>uzmanları özel araçlar kullanır. İşte bu araçlardan biri YARA’dır.</w:t>
      </w:r>
      <w:r>
        <w:br/>
      </w:r>
      <w:r>
        <w:br/>
        <w:t>YARA, kötü amaçlı yazılımları tespit etmek için kullanılan bir kural tabanlı analiz aracıdır.</w:t>
      </w:r>
    </w:p>
    <w:p w:rsidR="000E4785" w:rsidRPr="002D07DA" w:rsidRDefault="00BF2296">
      <w:pPr>
        <w:pStyle w:val="Balk2"/>
        <w:rPr>
          <w:color w:val="FF0000"/>
        </w:rPr>
      </w:pPr>
      <w:r w:rsidRPr="002D07DA">
        <w:rPr>
          <w:color w:val="FF0000"/>
        </w:rPr>
        <w:t>2. YARA Ne İşe Yarar?</w:t>
      </w:r>
    </w:p>
    <w:p w:rsidR="000E4785" w:rsidRDefault="00BF2296">
      <w:r>
        <w:t>YARA, bilgisayardaki dosyaları belirli kurallara göre tarar. Bu kurallar</w:t>
      </w:r>
      <w:r>
        <w:t xml:space="preserve"> sayesinde dosyanın içinde şüpheli bir kelime, kod ya da imza varsa onu yakalar.</w:t>
      </w:r>
      <w:r>
        <w:br/>
      </w:r>
      <w:r>
        <w:br/>
        <w:t>Kısaca:</w:t>
      </w:r>
      <w:r>
        <w:br/>
        <w:t>“Bir dosyada ‘virüs izi’ varsa, bana haber ver!” diyebileceğiniz bir araçtır.</w:t>
      </w:r>
    </w:p>
    <w:p w:rsidR="000E4785" w:rsidRPr="002D07DA" w:rsidRDefault="00BF2296">
      <w:pPr>
        <w:pStyle w:val="Balk2"/>
        <w:rPr>
          <w:color w:val="FF0000"/>
        </w:rPr>
      </w:pPr>
      <w:r w:rsidRPr="002D07DA">
        <w:rPr>
          <w:color w:val="FF0000"/>
        </w:rPr>
        <w:t>3. YARA Nasıl Çalışır?</w:t>
      </w:r>
    </w:p>
    <w:p w:rsidR="000E4785" w:rsidRDefault="00BF2296">
      <w:r>
        <w:t>YARA’nın çalışma mantığı oldukça basittir:</w:t>
      </w:r>
      <w:r>
        <w:br/>
        <w:t>- Kural yazılır: Dosya</w:t>
      </w:r>
      <w:r>
        <w:t>da aranan şüpheli kelimeler/kodlar belirtilir.</w:t>
      </w:r>
      <w:r>
        <w:br/>
        <w:t>- Taramaya başlanır: Kurallarla bilgisayardaki dosyalar taranır.</w:t>
      </w:r>
      <w:r>
        <w:br/>
        <w:t>- Uyarı verilir: Eğer kural eşleşirse, “şüpheli dosya bulundu” mesajı gösterilir.</w:t>
      </w:r>
    </w:p>
    <w:p w:rsidR="000E4785" w:rsidRPr="002D07DA" w:rsidRDefault="00BF2296">
      <w:pPr>
        <w:pStyle w:val="Balk2"/>
        <w:rPr>
          <w:color w:val="FF0000"/>
        </w:rPr>
      </w:pPr>
      <w:r w:rsidRPr="002D07DA">
        <w:rPr>
          <w:color w:val="FF0000"/>
        </w:rPr>
        <w:t>4. YARA Kuralları Nasıl Yazılır?</w:t>
      </w:r>
    </w:p>
    <w:p w:rsidR="000E4785" w:rsidRDefault="00BF2296">
      <w:r>
        <w:t>Bir YARA kuralı genellikle şu</w:t>
      </w:r>
      <w:r>
        <w:t xml:space="preserve"> bölümlerden oluşur:</w:t>
      </w:r>
    </w:p>
    <w:p w:rsidR="002D07DA" w:rsidRDefault="002D07DA" w:rsidP="002D07DA">
      <w:pPr>
        <w:jc w:val="center"/>
      </w:pPr>
      <w:r w:rsidRPr="002D07DA">
        <w:drawing>
          <wp:inline distT="0" distB="0" distL="0" distR="0" wp14:anchorId="722F8891" wp14:editId="25AB2A84">
            <wp:extent cx="2524125" cy="162443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2392" cy="163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85" w:rsidRDefault="00BF2296">
      <w:r>
        <w:t>Bu örnekte:</w:t>
      </w:r>
      <w:r>
        <w:br/>
        <w:t>- "malware" veya "trojan" geçen dosyalar şüpheli kabul edilir.</w:t>
      </w:r>
    </w:p>
    <w:p w:rsidR="000E4785" w:rsidRPr="002D07DA" w:rsidRDefault="00BF2296">
      <w:pPr>
        <w:pStyle w:val="Balk2"/>
        <w:rPr>
          <w:color w:val="FF0000"/>
        </w:rPr>
      </w:pPr>
      <w:r w:rsidRPr="002D07DA">
        <w:rPr>
          <w:color w:val="FF0000"/>
        </w:rPr>
        <w:lastRenderedPageBreak/>
        <w:t>5. YARA Nasıl Kullanılır?</w:t>
      </w:r>
    </w:p>
    <w:p w:rsidR="000E4785" w:rsidRDefault="00BF2296">
      <w:r>
        <w:t>- YARA’yı İndir: Resmi</w:t>
      </w:r>
      <w:r>
        <w:t xml:space="preserve"> GitHub sayfasından ya da terminal komutlarıyla.</w:t>
      </w:r>
      <w:r>
        <w:br/>
        <w:t>- Kural Dosyası Oluştur: Kurallar `.yar` uzantılı dosyalara yazılır.</w:t>
      </w:r>
      <w:r>
        <w:br/>
        <w:t>- Dosyayı Tara: Örnek komut:</w:t>
      </w:r>
    </w:p>
    <w:p w:rsidR="002D07DA" w:rsidRDefault="002D07DA">
      <w:pPr>
        <w:pStyle w:val="Balk2"/>
      </w:pPr>
      <w:r w:rsidRPr="002D07DA">
        <w:rPr>
          <w:rFonts w:asciiTheme="minorHAnsi" w:eastAsiaTheme="minorEastAsia" w:hAnsiTheme="minorHAnsi" w:cstheme="minorBidi"/>
          <w:i/>
          <w:iCs/>
          <w:sz w:val="22"/>
          <w:szCs w:val="22"/>
        </w:rPr>
        <w:drawing>
          <wp:inline distT="0" distB="0" distL="0" distR="0" wp14:anchorId="3F1BEEB6" wp14:editId="2CBA75E4">
            <wp:extent cx="3387090" cy="891340"/>
            <wp:effectExtent l="0" t="0" r="381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434" cy="89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85" w:rsidRPr="002D07DA" w:rsidRDefault="00BF2296">
      <w:pPr>
        <w:pStyle w:val="Balk2"/>
        <w:rPr>
          <w:color w:val="FF0000"/>
        </w:rPr>
      </w:pPr>
      <w:r w:rsidRPr="002D07DA">
        <w:rPr>
          <w:color w:val="FF0000"/>
        </w:rPr>
        <w:t>6. Nerelerde Kullanılır?</w:t>
      </w:r>
    </w:p>
    <w:p w:rsidR="000E4785" w:rsidRDefault="00BF2296">
      <w:r>
        <w:t>- Siber güvenlik analizlerinde</w:t>
      </w:r>
      <w:r>
        <w:br/>
        <w:t>- Zararlı yazıl</w:t>
      </w:r>
      <w:r>
        <w:t>ım incelemelerinde</w:t>
      </w:r>
      <w:r>
        <w:br/>
        <w:t>- Bilgisayar adli tıbbı (digital forensics) alanında</w:t>
      </w:r>
      <w:r>
        <w:br/>
        <w:t>- Antivirüs şirketlerinin tespit sistemlerinde</w:t>
      </w:r>
    </w:p>
    <w:p w:rsidR="000E4785" w:rsidRPr="002D07DA" w:rsidRDefault="00BF2296">
      <w:pPr>
        <w:pStyle w:val="Balk2"/>
        <w:rPr>
          <w:color w:val="FF0000"/>
        </w:rPr>
      </w:pPr>
      <w:r w:rsidRPr="002D07DA">
        <w:rPr>
          <w:color w:val="FF0000"/>
        </w:rPr>
        <w:t>7. Gerçek Hayattan Örnek</w:t>
      </w:r>
    </w:p>
    <w:p w:rsidR="000E4785" w:rsidRDefault="00BF2296">
      <w:r>
        <w:t>Diyelim ki bir hacker, okul sunucusuna zararlı bir dosya yerleştirdi. Bu dosya içinde "hacked_by_xyz" yazısı var</w:t>
      </w:r>
      <w:r>
        <w:t>.</w:t>
      </w:r>
      <w:r>
        <w:br/>
      </w:r>
      <w:r>
        <w:br/>
        <w:t>Sen bir YARA kuralı yazarsın:</w:t>
      </w:r>
    </w:p>
    <w:p w:rsidR="002D07DA" w:rsidRDefault="002D07DA" w:rsidP="002D07DA">
      <w:pPr>
        <w:jc w:val="center"/>
      </w:pPr>
      <w:r w:rsidRPr="002D07DA">
        <w:rPr>
          <w:b/>
          <w:bCs/>
          <w:i/>
          <w:iCs/>
          <w:color w:val="4F81BD" w:themeColor="accent1"/>
        </w:rPr>
        <w:drawing>
          <wp:inline distT="0" distB="0" distL="0" distR="0" wp14:anchorId="1E2194CE" wp14:editId="4BB23A0B">
            <wp:extent cx="2562226" cy="1950012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0751" cy="19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4785" w:rsidRDefault="00BF2296">
      <w:r>
        <w:t>Bu kuralla o zararlı dosya kolayca tespit edilebilir.</w:t>
      </w:r>
    </w:p>
    <w:p w:rsidR="000E4785" w:rsidRPr="002D07DA" w:rsidRDefault="00BF2296">
      <w:pPr>
        <w:pStyle w:val="Balk2"/>
        <w:rPr>
          <w:color w:val="FF0000"/>
        </w:rPr>
      </w:pPr>
      <w:r w:rsidRPr="002D07DA">
        <w:rPr>
          <w:color w:val="FF0000"/>
        </w:rPr>
        <w:t>8. Neden Önemlidir?</w:t>
      </w:r>
    </w:p>
    <w:p w:rsidR="000E4785" w:rsidRDefault="00BF2296">
      <w:r>
        <w:t>- Kendi kurallarını yazabilirsin (kişiselleştirilebilir)</w:t>
      </w:r>
      <w:r>
        <w:t>.</w:t>
      </w:r>
      <w:r>
        <w:br/>
        <w:t>- Antivirüslerin kaçırabileceği tehditleri yakalayabilir.</w:t>
      </w:r>
      <w:r>
        <w:br/>
        <w:t>- Gelişmiş analiz ve güvenlik sağlar.</w:t>
      </w:r>
    </w:p>
    <w:p w:rsidR="000E4785" w:rsidRPr="002D07DA" w:rsidRDefault="00BF2296">
      <w:pPr>
        <w:pStyle w:val="Balk2"/>
        <w:rPr>
          <w:color w:val="FF0000"/>
        </w:rPr>
      </w:pPr>
      <w:r w:rsidRPr="002D07DA">
        <w:rPr>
          <w:color w:val="FF0000"/>
        </w:rPr>
        <w:t>9. Sonuç: Siber Güvenliğin Gizli Kahramanı</w:t>
      </w:r>
    </w:p>
    <w:p w:rsidR="000E4785" w:rsidRDefault="00BF2296">
      <w:r>
        <w:t>YARA, virüsleri yakalamakta kullanılan bir “dedektif” gibidir. Özellikle siber güvenlik kariyerine ilgi duyan öğren</w:t>
      </w:r>
      <w:r>
        <w:t>ciler için öğrenilmesi çok değerli bir araçtır.</w:t>
      </w:r>
    </w:p>
    <w:sectPr w:rsidR="000E4785" w:rsidSect="0003461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296" w:rsidRDefault="00BF2296" w:rsidP="002D07DA">
      <w:pPr>
        <w:spacing w:after="0" w:line="240" w:lineRule="auto"/>
      </w:pPr>
      <w:r>
        <w:separator/>
      </w:r>
    </w:p>
  </w:endnote>
  <w:endnote w:type="continuationSeparator" w:id="0">
    <w:p w:rsidR="00BF2296" w:rsidRDefault="00BF2296" w:rsidP="002D0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296" w:rsidRDefault="00BF2296" w:rsidP="002D07DA">
      <w:pPr>
        <w:spacing w:after="0" w:line="240" w:lineRule="auto"/>
      </w:pPr>
      <w:r>
        <w:separator/>
      </w:r>
    </w:p>
  </w:footnote>
  <w:footnote w:type="continuationSeparator" w:id="0">
    <w:p w:rsidR="00BF2296" w:rsidRDefault="00BF2296" w:rsidP="002D0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7DA" w:rsidRDefault="002D07DA" w:rsidP="002D07DA">
    <w:pPr>
      <w:pStyle w:val="stBilgi"/>
      <w:jc w:val="right"/>
    </w:pPr>
    <w:r>
      <w:rPr>
        <w:noProof/>
        <w:lang w:val="tr-TR" w:eastAsia="tr-TR"/>
      </w:rPr>
      <w:drawing>
        <wp:inline distT="0" distB="0" distL="0" distR="0">
          <wp:extent cx="1761905" cy="523810"/>
          <wp:effectExtent l="0" t="0" r="0" b="0"/>
          <wp:docPr id="4" name="Resi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4785"/>
    <w:rsid w:val="0015074B"/>
    <w:rsid w:val="0029639D"/>
    <w:rsid w:val="002D07DA"/>
    <w:rsid w:val="00326F90"/>
    <w:rsid w:val="00AA1D8D"/>
    <w:rsid w:val="00B47730"/>
    <w:rsid w:val="00BF2296"/>
    <w:rsid w:val="00CB0664"/>
    <w:rsid w:val="00DB7F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A8C7A6"/>
  <w14:defaultImageDpi w14:val="300"/>
  <w15:docId w15:val="{784434E6-734B-40B4-8696-9B3350C0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0F51F5-19AB-480D-BBEE-247F2BC31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3</cp:revision>
  <dcterms:created xsi:type="dcterms:W3CDTF">2013-12-23T23:15:00Z</dcterms:created>
  <dcterms:modified xsi:type="dcterms:W3CDTF">2025-07-23T12:51:00Z</dcterms:modified>
  <cp:category/>
</cp:coreProperties>
</file>